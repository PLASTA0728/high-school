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4F0E" w:rsidRPr="00E408DA" w:rsidRDefault="007C384E" w:rsidP="00E408DA">
      <w:pPr>
        <w:spacing w:line="276" w:lineRule="auto"/>
        <w:rPr>
          <w:rFonts w:hint="eastAsia"/>
        </w:rPr>
      </w:pPr>
      <w:r w:rsidRPr="00E408DA">
        <w:tab/>
      </w:r>
      <w:r w:rsidRPr="00E408DA">
        <w:rPr>
          <w:rFonts w:hint="eastAsia"/>
        </w:rPr>
        <w:t>当下，高压的生活以及快节奏的生活方式让当代青年上班族越来越“喘不过气”。这三则广告运用了图像与文字结合的手法展示出了社会文化的内涵，同时呼吁人们积极面对生活，更加吸引受众对</w:t>
      </w:r>
      <w:proofErr w:type="spellStart"/>
      <w:r w:rsidRPr="00E408DA">
        <w:t>DyDo</w:t>
      </w:r>
      <w:proofErr w:type="spellEnd"/>
      <w:r w:rsidRPr="00E408DA">
        <w:rPr>
          <w:rFonts w:hint="eastAsia"/>
        </w:rPr>
        <w:t>咖啡产生兴趣以及刺激购买欲望。</w:t>
      </w:r>
      <w:r w:rsidR="00D84980">
        <w:rPr>
          <w:rFonts w:hint="eastAsia"/>
        </w:rPr>
        <w:t>后文将从图片元素和文字分别分析这则广告。</w:t>
      </w:r>
    </w:p>
    <w:p w:rsidR="007C384E" w:rsidRPr="00E408DA" w:rsidRDefault="007C384E" w:rsidP="00E408DA">
      <w:pPr>
        <w:spacing w:line="276" w:lineRule="auto"/>
      </w:pPr>
      <w:r w:rsidRPr="00E408DA">
        <w:tab/>
      </w:r>
      <w:r w:rsidRPr="00E408DA">
        <w:rPr>
          <w:rFonts w:hint="eastAsia"/>
        </w:rPr>
        <w:t>首先，文章</w:t>
      </w:r>
      <w:r w:rsidR="00A5015C" w:rsidRPr="00E408DA">
        <w:rPr>
          <w:rFonts w:hint="eastAsia"/>
        </w:rPr>
        <w:t>将从图片元素来分析这三则广告如何运用构筑故事情节的方法来吸引消费者。第一，从构图角度出发，图像元素引导构图顺序。第一眼关注到广告时，看到的是处于中间靠右并且也是最大的图片。三则广告的图片都带有</w:t>
      </w:r>
      <w:r w:rsidR="00D84980">
        <w:rPr>
          <w:rFonts w:hint="eastAsia"/>
        </w:rPr>
        <w:t>荒诞、夸张的风格</w:t>
      </w:r>
      <w:r w:rsidR="00A5015C" w:rsidRPr="00E408DA">
        <w:rPr>
          <w:rFonts w:hint="eastAsia"/>
        </w:rPr>
        <w:t>，将人物和现实抽象出来。而仔细阅读广告时，会看到左侧咖啡的实物图，也就是</w:t>
      </w:r>
      <w:proofErr w:type="spellStart"/>
      <w:r w:rsidR="00A5015C" w:rsidRPr="00E408DA">
        <w:t>DyDo</w:t>
      </w:r>
      <w:proofErr w:type="spellEnd"/>
      <w:r w:rsidR="00A5015C" w:rsidRPr="00E408DA">
        <w:rPr>
          <w:rFonts w:hint="eastAsia"/>
        </w:rPr>
        <w:t>咖啡这个产品的本身。旁边的位置更加增加了产品真实感，让观者了解到产品实际样貌。这两种物体的摆放顺序决定了观者的阅读顺序，也就是港澳台早些时期所保留的从右到左的阅读习惯。</w:t>
      </w:r>
    </w:p>
    <w:p w:rsidR="000F6D0E" w:rsidRPr="00E408DA" w:rsidRDefault="000F6D0E" w:rsidP="00E408DA">
      <w:pPr>
        <w:spacing w:line="276" w:lineRule="auto"/>
        <w:rPr>
          <w:rFonts w:hint="eastAsia"/>
        </w:rPr>
      </w:pPr>
      <w:r w:rsidRPr="00E408DA">
        <w:tab/>
      </w:r>
      <w:r w:rsidRPr="00E408DA">
        <w:rPr>
          <w:rFonts w:hint="eastAsia"/>
        </w:rPr>
        <w:t>第二，三则广告的图像所传达的内容以及图中具体的意象展现出了广告故事性，甚至戏剧化的风格。三则广告都对于其中的人物形象进行扭曲，展示出了面对社会高压环境下人类不光躯体，更是心理的异化。例如第一则广告中的人物在镜子中是没有头部的，展示出了上班族由于工作压力和快节奏生活受到的压迫让他们</w:t>
      </w:r>
      <w:r w:rsidR="00D84980">
        <w:rPr>
          <w:rFonts w:hint="eastAsia"/>
        </w:rPr>
        <w:t>在工作环境当中没有想法</w:t>
      </w:r>
      <w:r w:rsidRPr="00E408DA">
        <w:rPr>
          <w:rFonts w:hint="eastAsia"/>
        </w:rPr>
        <w:t>。又例如图二，将面试者的头画作一个磁铁，去吸引面试官的注意。磁铁作为一个意象</w:t>
      </w:r>
      <w:r w:rsidR="00F614A5" w:rsidRPr="00E408DA">
        <w:rPr>
          <w:rFonts w:hint="eastAsia"/>
        </w:rPr>
        <w:t>，</w:t>
      </w:r>
      <w:r w:rsidR="00D84980">
        <w:rPr>
          <w:rFonts w:hint="eastAsia"/>
        </w:rPr>
        <w:t>象征着</w:t>
      </w:r>
      <w:r w:rsidR="00F614A5" w:rsidRPr="00E408DA">
        <w:rPr>
          <w:rFonts w:hint="eastAsia"/>
        </w:rPr>
        <w:t>帮助面试者博得面试官好感的面部表情——微笑；</w:t>
      </w:r>
      <w:r w:rsidR="00D84980">
        <w:rPr>
          <w:rFonts w:hint="eastAsia"/>
        </w:rPr>
        <w:t>最后</w:t>
      </w:r>
      <w:r w:rsidR="00F614A5" w:rsidRPr="00E408DA">
        <w:rPr>
          <w:rFonts w:hint="eastAsia"/>
        </w:rPr>
        <w:t>告诉面试者，乃至整个受众群体，在高压环境下也要保持良好的心态，“笑”对人生百态。这些故事性的情节不仅仅是为了博观者一笑，更是为了达到吸引受众——当代高压生活下的年轻人，并且让他们感同身受，从而达到广告背后暗含的文化，也就是快节奏生活下也要积极应对压力。</w:t>
      </w:r>
      <w:r w:rsidR="00270C5B">
        <w:rPr>
          <w:rFonts w:hint="eastAsia"/>
        </w:rPr>
        <w:t>这种手法更好的道出了观者的心声，拉近与读者的距离。</w:t>
      </w:r>
      <w:r w:rsidR="00D84980">
        <w:rPr>
          <w:rFonts w:hint="eastAsia"/>
        </w:rPr>
        <w:t>这种形象的扭曲为整则广告添加了荒诞的不真实感，加强了故事性情节的发展。</w:t>
      </w:r>
    </w:p>
    <w:p w:rsidR="00F614A5" w:rsidRPr="00E408DA" w:rsidRDefault="00F614A5" w:rsidP="00E408DA">
      <w:pPr>
        <w:spacing w:line="276" w:lineRule="auto"/>
      </w:pPr>
      <w:r w:rsidRPr="00E408DA">
        <w:tab/>
      </w:r>
      <w:r w:rsidRPr="00E408DA">
        <w:rPr>
          <w:rFonts w:hint="eastAsia"/>
        </w:rPr>
        <w:t>第三，图像色彩的使用也达到了与观者交流的目的。文中主图像运用了黑白灰三种颜色，体现了一种荒诞的不真实感，让读者仿佛置身于一种压抑的生活环境中</w:t>
      </w:r>
      <w:r w:rsidR="00FE4E4E" w:rsidRPr="00E408DA">
        <w:rPr>
          <w:rFonts w:hint="eastAsia"/>
        </w:rPr>
        <w:t>。黑白两种颜色呼应了现代社会当中“没日没夜”工作的生活状态，进而让观者引起情感上的共鸣。而咖啡则是有颜色的，色彩鲜明的包装成了整则海报的点睛之笔，增添了整则海报的趣味性，也放佛上班族灰暗的日常生活被增添了色彩。这种视觉上的刺激与黑白生活情境的对比产生了强烈的情感与思想冲击，呼吁上班族购买</w:t>
      </w:r>
      <w:proofErr w:type="spellStart"/>
      <w:r w:rsidR="00FE4E4E" w:rsidRPr="00E408DA">
        <w:t>DyDo</w:t>
      </w:r>
      <w:proofErr w:type="spellEnd"/>
      <w:r w:rsidR="00FE4E4E" w:rsidRPr="00E408DA">
        <w:rPr>
          <w:rFonts w:hint="eastAsia"/>
        </w:rPr>
        <w:t>咖啡的同时，也展示出了只要购买咖啡，生活就会更多姿多彩，体现广告给消费者群体带来的急迫性。</w:t>
      </w:r>
    </w:p>
    <w:p w:rsidR="00FE4E4E" w:rsidRPr="00E408DA" w:rsidRDefault="00FE4E4E" w:rsidP="00E408DA">
      <w:pPr>
        <w:spacing w:line="276" w:lineRule="auto"/>
      </w:pPr>
      <w:r w:rsidRPr="00E408DA">
        <w:tab/>
      </w:r>
      <w:r w:rsidRPr="00E408DA">
        <w:rPr>
          <w:rFonts w:hint="eastAsia"/>
        </w:rPr>
        <w:t>图像元素的使用为广告增加了故事性的情节，而文字的加入</w:t>
      </w:r>
      <w:r w:rsidR="00663C38" w:rsidRPr="00E408DA">
        <w:rPr>
          <w:rFonts w:hint="eastAsia"/>
        </w:rPr>
        <w:t>更为</w:t>
      </w:r>
      <w:r w:rsidRPr="00E408DA">
        <w:rPr>
          <w:rFonts w:hint="eastAsia"/>
        </w:rPr>
        <w:t>传达广告</w:t>
      </w:r>
      <w:r w:rsidR="00663C38" w:rsidRPr="00E408DA">
        <w:rPr>
          <w:rFonts w:hint="eastAsia"/>
        </w:rPr>
        <w:t>交流目的增加了点睛之笔。</w:t>
      </w:r>
      <w:r w:rsidR="00C47F84" w:rsidRPr="00E408DA">
        <w:rPr>
          <w:rFonts w:hint="eastAsia"/>
        </w:rPr>
        <w:t>后文将从文字特点，内容及风格三方面分别展开叙述。</w:t>
      </w:r>
    </w:p>
    <w:p w:rsidR="00C47F84" w:rsidRPr="00E408DA" w:rsidRDefault="00C47F84" w:rsidP="00E408DA">
      <w:pPr>
        <w:spacing w:line="276" w:lineRule="auto"/>
      </w:pPr>
      <w:r w:rsidRPr="00E408DA">
        <w:tab/>
      </w:r>
      <w:r w:rsidRPr="00E408DA">
        <w:rPr>
          <w:rFonts w:hint="eastAsia"/>
        </w:rPr>
        <w:t>第一，文字的内容与图像元素互相呼应以及融合，使三则广告更有可读性。如第一则广告中提及的“当脑袋变成‘白’的”白的色彩呼应图像中的人物失去头部。表现的是高压环境以及熬夜工作下人类无法思考的生活状态；而“就把黑的”倒进肚子里，则对应的是第一则广告的黑咖啡，引导观者想到</w:t>
      </w:r>
      <w:r w:rsidR="00D47209" w:rsidRPr="00E408DA">
        <w:rPr>
          <w:rFonts w:hint="eastAsia"/>
        </w:rPr>
        <w:t>“</w:t>
      </w:r>
      <w:proofErr w:type="spellStart"/>
      <w:r w:rsidR="00D47209" w:rsidRPr="00E408DA">
        <w:t>DyDo</w:t>
      </w:r>
      <w:proofErr w:type="spellEnd"/>
      <w:r w:rsidR="00D47209" w:rsidRPr="00E408DA">
        <w:rPr>
          <w:rFonts w:hint="eastAsia"/>
        </w:rPr>
        <w:t>黑咖啡可以提神醒脑”的作用，为广告吸引受众铺垫的同时，展现出了上班族在高压的生活环境下被剥夺的思想以及个人生活。又例如第二则广告中所提及的文字“挤出鲜奶”的力气与后文的“用挤出来的鲜奶调制成的</w:t>
      </w:r>
      <w:proofErr w:type="spellStart"/>
      <w:r w:rsidR="00D47209" w:rsidRPr="00E408DA">
        <w:t>DyDo</w:t>
      </w:r>
      <w:proofErr w:type="spellEnd"/>
      <w:r w:rsidR="00D47209" w:rsidRPr="00E408DA">
        <w:rPr>
          <w:rFonts w:hint="eastAsia"/>
        </w:rPr>
        <w:t>咖啡”相呼应，告诉受众</w:t>
      </w:r>
      <w:proofErr w:type="spellStart"/>
      <w:r w:rsidR="00D47209" w:rsidRPr="00E408DA">
        <w:t>DyDo</w:t>
      </w:r>
      <w:proofErr w:type="spellEnd"/>
      <w:r w:rsidR="00D47209" w:rsidRPr="00E408DA">
        <w:rPr>
          <w:rFonts w:hint="eastAsia"/>
        </w:rPr>
        <w:t>咖啡原材料的</w:t>
      </w:r>
      <w:r w:rsidR="00D47209" w:rsidRPr="00E408DA">
        <w:rPr>
          <w:rFonts w:hint="eastAsia"/>
        </w:rPr>
        <w:lastRenderedPageBreak/>
        <w:t>来源，引发受众信任。而“笑得更浓”在引起读者发自内心随广告微笑的同时，运用通感，让读者仿佛品尝到</w:t>
      </w:r>
      <w:proofErr w:type="spellStart"/>
      <w:r w:rsidR="00D47209" w:rsidRPr="00E408DA">
        <w:t>DyDo</w:t>
      </w:r>
      <w:proofErr w:type="spellEnd"/>
      <w:r w:rsidR="00D47209" w:rsidRPr="00E408DA">
        <w:rPr>
          <w:rFonts w:hint="eastAsia"/>
        </w:rPr>
        <w:t>咖啡的味道，从而吸引受众好</w:t>
      </w:r>
      <w:r w:rsidR="002612C5" w:rsidRPr="00E408DA">
        <w:rPr>
          <w:rFonts w:hint="eastAsia"/>
        </w:rPr>
        <w:t>奇心和购买欲。</w:t>
      </w:r>
    </w:p>
    <w:p w:rsidR="002612C5" w:rsidRPr="00E408DA" w:rsidRDefault="002612C5" w:rsidP="00E408DA">
      <w:pPr>
        <w:spacing w:line="276" w:lineRule="auto"/>
      </w:pPr>
      <w:r w:rsidRPr="00E408DA">
        <w:tab/>
      </w:r>
      <w:r w:rsidRPr="00E408DA">
        <w:rPr>
          <w:rFonts w:hint="eastAsia"/>
        </w:rPr>
        <w:t>第二，广告文字中的修辞以及风格的灵活穿插使文章更具趣味性的同时也更亲民，例如第二则广告中所提及的“简直就是‘武器’”。这里的武器运用了比喻的修辞手法，</w:t>
      </w:r>
      <w:r w:rsidR="0048723B">
        <w:rPr>
          <w:rFonts w:hint="eastAsia"/>
        </w:rPr>
        <w:t>让广告更平易近人更易懂，</w:t>
      </w:r>
      <w:r w:rsidRPr="00E408DA">
        <w:rPr>
          <w:rFonts w:hint="eastAsia"/>
        </w:rPr>
        <w:t>让观者感受到笑容的力量，呼吁人们购买产品，让他们了解到：只要有</w:t>
      </w:r>
      <w:proofErr w:type="spellStart"/>
      <w:r w:rsidRPr="00E408DA">
        <w:t>DyDo</w:t>
      </w:r>
      <w:proofErr w:type="spellEnd"/>
      <w:r w:rsidRPr="00E408DA">
        <w:rPr>
          <w:rFonts w:hint="eastAsia"/>
        </w:rPr>
        <w:t>咖啡，面试就可以成功的心理预设。又例如第三则广告中所提及“交给荷包去烦恼”则运用了拟人的修辞手法，</w:t>
      </w:r>
      <w:r w:rsidR="0048723B">
        <w:rPr>
          <w:rFonts w:hint="eastAsia"/>
        </w:rPr>
        <w:t>更加生动形象地将荷包拟人化，体现出了故事性的情节。这样的手法</w:t>
      </w:r>
      <w:r w:rsidRPr="00E408DA">
        <w:rPr>
          <w:rFonts w:hint="eastAsia"/>
        </w:rPr>
        <w:t>展现出了当代工作青年的压力受到之大以及</w:t>
      </w:r>
      <w:r w:rsidRPr="00E408DA">
        <w:rPr>
          <w:rFonts w:hint="eastAsia"/>
        </w:rPr>
        <w:t>2008</w:t>
      </w:r>
      <w:r w:rsidRPr="00E408DA">
        <w:rPr>
          <w:rFonts w:hint="eastAsia"/>
        </w:rPr>
        <w:t>年金融危机所带来的经济影响之深。体现了高压力以及快节奏压迫下人类为了养家糊口</w:t>
      </w:r>
      <w:r w:rsidR="00BA5946" w:rsidRPr="00E408DA">
        <w:rPr>
          <w:rFonts w:hint="eastAsia"/>
        </w:rPr>
        <w:t>的求生欲强烈以及个人思想的落魄。而三则广告中频繁运用感叹句，例如第三则海报中所提及的“振作起来吧！”又给受众建立起了足够的自信，让他们知道，有</w:t>
      </w:r>
      <w:proofErr w:type="spellStart"/>
      <w:r w:rsidR="00BA5946" w:rsidRPr="00E408DA">
        <w:t>DyDo</w:t>
      </w:r>
      <w:proofErr w:type="spellEnd"/>
      <w:r w:rsidR="00BA5946" w:rsidRPr="00E408DA">
        <w:rPr>
          <w:rFonts w:hint="eastAsia"/>
        </w:rPr>
        <w:t>咖啡的部件，他们可以顺利渡过难关，刺激了购买冲动以及信任产品，拉近距离，更亲民。</w:t>
      </w:r>
    </w:p>
    <w:p w:rsidR="00BA5946" w:rsidRPr="00E408DA" w:rsidRDefault="00BA5946" w:rsidP="00E408DA">
      <w:pPr>
        <w:spacing w:line="276" w:lineRule="auto"/>
        <w:rPr>
          <w:rFonts w:hint="eastAsia"/>
        </w:rPr>
      </w:pPr>
      <w:r w:rsidRPr="00E408DA">
        <w:tab/>
      </w:r>
      <w:r w:rsidRPr="00E408DA">
        <w:rPr>
          <w:rFonts w:hint="eastAsia"/>
        </w:rPr>
        <w:t>第三，最大号以及加粗字体的使用让观者更好地了解</w:t>
      </w:r>
      <w:proofErr w:type="spellStart"/>
      <w:r w:rsidRPr="00E408DA">
        <w:t>DyDo</w:t>
      </w:r>
      <w:proofErr w:type="spellEnd"/>
      <w:r w:rsidRPr="00E408DA">
        <w:rPr>
          <w:rFonts w:hint="eastAsia"/>
        </w:rPr>
        <w:t>咖啡不同种类的产品。“黑的”代表黑咖啡，“拿铁”代表拿铁咖啡，“减糖吧”代表无糖咖啡。三则广告的标题醒目，给予消费者选择的空间，更多的种类，适用于更多消费者</w:t>
      </w:r>
      <w:r w:rsidR="00164DBB" w:rsidRPr="00E408DA">
        <w:rPr>
          <w:rFonts w:hint="eastAsia"/>
        </w:rPr>
        <w:t>，扩大了受众群体——当代所有工作者。</w:t>
      </w:r>
      <w:r w:rsidR="0048723B">
        <w:rPr>
          <w:rFonts w:hint="eastAsia"/>
        </w:rPr>
        <w:t>三种最普遍的工作情境的描述，也就是工作没想法，工资低以及面试困难更好的与关着进行情感互联，侧面引导他们购买</w:t>
      </w:r>
      <w:proofErr w:type="spellStart"/>
      <w:r w:rsidR="0048723B">
        <w:rPr>
          <w:rFonts w:hint="eastAsia"/>
        </w:rPr>
        <w:t>DyDo</w:t>
      </w:r>
      <w:proofErr w:type="spellEnd"/>
      <w:r w:rsidR="0048723B">
        <w:rPr>
          <w:rFonts w:hint="eastAsia"/>
        </w:rPr>
        <w:t>咖啡。</w:t>
      </w:r>
    </w:p>
    <w:p w:rsidR="00164DBB" w:rsidRPr="00E408DA" w:rsidRDefault="00164DBB" w:rsidP="00E408DA">
      <w:pPr>
        <w:spacing w:line="276" w:lineRule="auto"/>
      </w:pPr>
      <w:r w:rsidRPr="00E408DA">
        <w:tab/>
      </w:r>
      <w:r w:rsidRPr="00E408DA">
        <w:rPr>
          <w:rFonts w:hint="eastAsia"/>
        </w:rPr>
        <w:t>最后值得一提的是文章的发布平台以及时间，也就是一则</w:t>
      </w:r>
      <w:r w:rsidRPr="00E408DA">
        <w:rPr>
          <w:rFonts w:hint="eastAsia"/>
        </w:rPr>
        <w:t>2010</w:t>
      </w:r>
      <w:r w:rsidRPr="00E408DA">
        <w:rPr>
          <w:rFonts w:hint="eastAsia"/>
        </w:rPr>
        <w:t>年的网络微博。仍处在</w:t>
      </w:r>
      <w:r w:rsidRPr="00E408DA">
        <w:rPr>
          <w:rFonts w:hint="eastAsia"/>
        </w:rPr>
        <w:t>2008</w:t>
      </w:r>
      <w:r w:rsidRPr="00E408DA">
        <w:rPr>
          <w:rFonts w:hint="eastAsia"/>
        </w:rPr>
        <w:t>年金融危机的余波所殃及的年代，</w:t>
      </w:r>
      <w:r w:rsidRPr="00E408DA">
        <w:rPr>
          <w:rFonts w:hint="eastAsia"/>
        </w:rPr>
        <w:t>2010</w:t>
      </w:r>
      <w:r w:rsidRPr="00E408DA">
        <w:rPr>
          <w:rFonts w:hint="eastAsia"/>
        </w:rPr>
        <w:t>年的人们为了平复自我以及家庭受到经济损失开启了狂热工作模式。网络作为传播形式适应了快节奏的生活，让更多受众在上班下班途中可以了解到这则广告。而这则广告的目的不仅仅是宣传产品，更是当下时代文化的体现。“高强度”，“朝九晚五”，都是当下上班族的代名词。而吸引受众的同时，广告更希望可以传达的是一种“无畏”</w:t>
      </w:r>
      <w:r w:rsidR="00E408DA" w:rsidRPr="00E408DA">
        <w:rPr>
          <w:rFonts w:hint="eastAsia"/>
        </w:rPr>
        <w:t>“轻松面对人生”以及“找回真我”的文化以态度，呼吁人们放弃被工作剥夺的状态。</w:t>
      </w:r>
    </w:p>
    <w:p w:rsidR="00E408DA" w:rsidRPr="00E408DA" w:rsidRDefault="00E408DA" w:rsidP="00E408DA">
      <w:pPr>
        <w:spacing w:line="276" w:lineRule="auto"/>
      </w:pPr>
      <w:r w:rsidRPr="00E408DA">
        <w:tab/>
      </w:r>
      <w:r w:rsidRPr="00E408DA">
        <w:rPr>
          <w:rFonts w:hint="eastAsia"/>
        </w:rPr>
        <w:t>正是文字以及内容两种方式使广告</w:t>
      </w:r>
      <w:r w:rsidR="00DF3755">
        <w:rPr>
          <w:rFonts w:hint="eastAsia"/>
        </w:rPr>
        <w:t>让当下上班族感同身受</w:t>
      </w:r>
      <w:r w:rsidRPr="00E408DA">
        <w:rPr>
          <w:rFonts w:hint="eastAsia"/>
        </w:rPr>
        <w:t>，达到了与受众交流的目的</w:t>
      </w:r>
      <w:r w:rsidR="00DF3755">
        <w:rPr>
          <w:rFonts w:hint="eastAsia"/>
        </w:rPr>
        <w:t>，这两种方式更加促进了整个观众群体里哦啊接到了</w:t>
      </w:r>
      <w:r w:rsidR="00DF3755">
        <w:rPr>
          <w:rFonts w:hint="eastAsia"/>
        </w:rPr>
        <w:t>2</w:t>
      </w:r>
      <w:r w:rsidR="00DF3755">
        <w:t>010</w:t>
      </w:r>
      <w:r w:rsidR="00DF3755">
        <w:rPr>
          <w:rFonts w:hint="eastAsia"/>
        </w:rPr>
        <w:t>年代的文化和态度，体现了在社会高压环境下上班族的躯体和心灵“异化”。</w:t>
      </w:r>
    </w:p>
    <w:sectPr w:rsidR="00E408DA" w:rsidRPr="00E408DA" w:rsidSect="00F21E1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3756" w:rsidRDefault="00523756" w:rsidP="00BF44A2">
      <w:r>
        <w:separator/>
      </w:r>
    </w:p>
  </w:endnote>
  <w:endnote w:type="continuationSeparator" w:id="0">
    <w:p w:rsidR="00523756" w:rsidRDefault="00523756" w:rsidP="00BF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3756" w:rsidRDefault="00523756" w:rsidP="00BF44A2">
      <w:r>
        <w:separator/>
      </w:r>
    </w:p>
  </w:footnote>
  <w:footnote w:type="continuationSeparator" w:id="0">
    <w:p w:rsidR="00523756" w:rsidRPr="00BF44A2" w:rsidRDefault="00523756" w:rsidP="00BF44A2">
      <w:r>
        <w:separator/>
      </w:r>
    </w:p>
  </w:footnote>
  <w:footnote w:type="continuationNotice" w:id="1">
    <w:p w:rsidR="00523756" w:rsidRDefault="00523756">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9882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6A11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1C3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FD095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6E1D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B62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22A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ECDC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8C14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C039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A653B"/>
    <w:multiLevelType w:val="hybridMultilevel"/>
    <w:tmpl w:val="5FFCCEC0"/>
    <w:lvl w:ilvl="0" w:tplc="F476E19A">
      <w:start w:val="1"/>
      <w:numFmt w:val="decimal"/>
      <w:pStyle w:val="NumberedParagraphSingle"/>
      <w:lvlText w:val="%1."/>
      <w:lvlJc w:val="left"/>
      <w:pPr>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5679B"/>
    <w:multiLevelType w:val="multilevel"/>
    <w:tmpl w:val="E7541A2A"/>
    <w:numStyleLink w:val="ListNumbers"/>
  </w:abstractNum>
  <w:abstractNum w:abstractNumId="12" w15:restartNumberingAfterBreak="0">
    <w:nsid w:val="0A4811F7"/>
    <w:multiLevelType w:val="hybridMultilevel"/>
    <w:tmpl w:val="DF205194"/>
    <w:lvl w:ilvl="0" w:tplc="9C085498">
      <w:start w:val="1"/>
      <w:numFmt w:val="upperLetter"/>
      <w:pStyle w:val="LetteredParagraphSingle"/>
      <w:lvlText w:val="%1."/>
      <w:lvlJc w:val="left"/>
      <w:pPr>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60B76"/>
    <w:multiLevelType w:val="hybridMultilevel"/>
    <w:tmpl w:val="DCD2F0EA"/>
    <w:lvl w:ilvl="0" w:tplc="55062CD8">
      <w:start w:val="1"/>
      <w:numFmt w:val="upperLetter"/>
      <w:pStyle w:val="LetteredParagraphDouble"/>
      <w:lvlText w:val="%1."/>
      <w:lvlJc w:val="left"/>
      <w:pPr>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F0437"/>
    <w:multiLevelType w:val="multilevel"/>
    <w:tmpl w:val="E7541A2A"/>
    <w:styleLink w:val="ListNumbers"/>
    <w:lvl w:ilvl="0">
      <w:start w:val="1"/>
      <w:numFmt w:val="decimal"/>
      <w:pStyle w:val="a"/>
      <w:lvlText w:val="%1."/>
      <w:lvlJc w:val="left"/>
      <w:pPr>
        <w:tabs>
          <w:tab w:val="num" w:pos="360"/>
        </w:tabs>
        <w:ind w:left="360" w:hanging="360"/>
      </w:pPr>
      <w:rPr>
        <w:rFonts w:hint="default"/>
      </w:rPr>
    </w:lvl>
    <w:lvl w:ilvl="1">
      <w:start w:val="1"/>
      <w:numFmt w:val="decimal"/>
      <w:pStyle w:val="2"/>
      <w:lvlText w:val="%2."/>
      <w:lvlJc w:val="left"/>
      <w:pPr>
        <w:tabs>
          <w:tab w:val="num" w:pos="720"/>
        </w:tabs>
        <w:ind w:left="720" w:hanging="360"/>
      </w:pPr>
      <w:rPr>
        <w:rFonts w:hint="default"/>
      </w:rPr>
    </w:lvl>
    <w:lvl w:ilvl="2">
      <w:start w:val="1"/>
      <w:numFmt w:val="decimal"/>
      <w:pStyle w:val="3"/>
      <w:lvlText w:val="%3."/>
      <w:lvlJc w:val="left"/>
      <w:pPr>
        <w:tabs>
          <w:tab w:val="num" w:pos="1080"/>
        </w:tabs>
        <w:ind w:left="1080" w:hanging="360"/>
      </w:pPr>
      <w:rPr>
        <w:rFonts w:hint="default"/>
      </w:rPr>
    </w:lvl>
    <w:lvl w:ilvl="3">
      <w:start w:val="1"/>
      <w:numFmt w:val="decimal"/>
      <w:pStyle w:val="4"/>
      <w:lvlText w:val="%4."/>
      <w:lvlJc w:val="left"/>
      <w:pPr>
        <w:tabs>
          <w:tab w:val="num" w:pos="1440"/>
        </w:tabs>
        <w:ind w:left="1440" w:hanging="360"/>
      </w:pPr>
      <w:rPr>
        <w:rFonts w:hint="default"/>
      </w:rPr>
    </w:lvl>
    <w:lvl w:ilvl="4">
      <w:start w:val="1"/>
      <w:numFmt w:val="decimal"/>
      <w:pStyle w:val="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2E0F3282"/>
    <w:multiLevelType w:val="multilevel"/>
    <w:tmpl w:val="371826C2"/>
    <w:styleLink w:val="CovingtonHeadings"/>
    <w:lvl w:ilvl="0">
      <w:start w:val="1"/>
      <w:numFmt w:val="upperRoman"/>
      <w:pStyle w:val="1"/>
      <w:lvlText w:val="%1."/>
      <w:lvlJc w:val="left"/>
      <w:pPr>
        <w:tabs>
          <w:tab w:val="num" w:pos="720"/>
        </w:tabs>
        <w:ind w:left="720" w:hanging="720"/>
      </w:pPr>
      <w:rPr>
        <w:rFonts w:asciiTheme="majorHAnsi" w:hAnsiTheme="majorHAnsi" w:hint="default"/>
        <w:sz w:val="24"/>
      </w:rPr>
    </w:lvl>
    <w:lvl w:ilvl="1">
      <w:start w:val="1"/>
      <w:numFmt w:val="upperLetter"/>
      <w:pStyle w:val="20"/>
      <w:lvlText w:val="%2."/>
      <w:lvlJc w:val="left"/>
      <w:pPr>
        <w:tabs>
          <w:tab w:val="num" w:pos="1440"/>
        </w:tabs>
        <w:ind w:left="1440" w:hanging="720"/>
      </w:pPr>
      <w:rPr>
        <w:rFonts w:hint="default"/>
      </w:rPr>
    </w:lvl>
    <w:lvl w:ilvl="2">
      <w:start w:val="1"/>
      <w:numFmt w:val="decimal"/>
      <w:pStyle w:val="30"/>
      <w:lvlText w:val="%3."/>
      <w:lvlJc w:val="left"/>
      <w:pPr>
        <w:tabs>
          <w:tab w:val="num" w:pos="2160"/>
        </w:tabs>
        <w:ind w:left="2160" w:hanging="720"/>
      </w:pPr>
      <w:rPr>
        <w:rFonts w:hint="default"/>
      </w:rPr>
    </w:lvl>
    <w:lvl w:ilvl="3">
      <w:start w:val="1"/>
      <w:numFmt w:val="lowerLetter"/>
      <w:pStyle w:val="40"/>
      <w:lvlText w:val="%4)"/>
      <w:lvlJc w:val="left"/>
      <w:pPr>
        <w:tabs>
          <w:tab w:val="num" w:pos="2880"/>
        </w:tabs>
        <w:ind w:left="2880" w:hanging="720"/>
      </w:pPr>
      <w:rPr>
        <w:rFonts w:hint="default"/>
      </w:rPr>
    </w:lvl>
    <w:lvl w:ilvl="4">
      <w:start w:val="1"/>
      <w:numFmt w:val="decimal"/>
      <w:pStyle w:val="50"/>
      <w:lvlText w:val="(%5)"/>
      <w:lvlJc w:val="left"/>
      <w:pPr>
        <w:tabs>
          <w:tab w:val="num" w:pos="3600"/>
        </w:tabs>
        <w:ind w:left="3600" w:hanging="720"/>
      </w:pPr>
      <w:rPr>
        <w:rFonts w:hint="default"/>
      </w:rPr>
    </w:lvl>
    <w:lvl w:ilvl="5">
      <w:start w:val="1"/>
      <w:numFmt w:val="lowerLetter"/>
      <w:pStyle w:val="6"/>
      <w:lvlText w:val="(%6)"/>
      <w:lvlJc w:val="left"/>
      <w:pPr>
        <w:tabs>
          <w:tab w:val="num" w:pos="4320"/>
        </w:tabs>
        <w:ind w:left="4320" w:hanging="720"/>
      </w:pPr>
      <w:rPr>
        <w:rFonts w:hint="default"/>
      </w:rPr>
    </w:lvl>
    <w:lvl w:ilvl="6">
      <w:start w:val="1"/>
      <w:numFmt w:val="lowerRoman"/>
      <w:pStyle w:val="7"/>
      <w:lvlText w:val="(%7)"/>
      <w:lvlJc w:val="left"/>
      <w:pPr>
        <w:tabs>
          <w:tab w:val="num" w:pos="5040"/>
        </w:tabs>
        <w:ind w:left="5040" w:hanging="720"/>
      </w:pPr>
      <w:rPr>
        <w:rFonts w:hint="default"/>
      </w:rPr>
    </w:lvl>
    <w:lvl w:ilvl="7">
      <w:start w:val="1"/>
      <w:numFmt w:val="lowerLetter"/>
      <w:pStyle w:val="8"/>
      <w:lvlText w:val="(%8)"/>
      <w:lvlJc w:val="left"/>
      <w:pPr>
        <w:tabs>
          <w:tab w:val="num" w:pos="5760"/>
        </w:tabs>
        <w:ind w:left="5760" w:hanging="720"/>
      </w:pPr>
      <w:rPr>
        <w:rFonts w:hint="default"/>
      </w:rPr>
    </w:lvl>
    <w:lvl w:ilvl="8">
      <w:start w:val="1"/>
      <w:numFmt w:val="lowerRoman"/>
      <w:pStyle w:val="9"/>
      <w:lvlText w:val="(%9)"/>
      <w:lvlJc w:val="left"/>
      <w:pPr>
        <w:tabs>
          <w:tab w:val="num" w:pos="6480"/>
        </w:tabs>
        <w:ind w:left="6480" w:hanging="720"/>
      </w:pPr>
      <w:rPr>
        <w:rFonts w:hint="default"/>
      </w:rPr>
    </w:lvl>
  </w:abstractNum>
  <w:abstractNum w:abstractNumId="16" w15:restartNumberingAfterBreak="0">
    <w:nsid w:val="37267B4C"/>
    <w:multiLevelType w:val="hybridMultilevel"/>
    <w:tmpl w:val="585C2AAC"/>
    <w:lvl w:ilvl="0" w:tplc="FC82C2EC">
      <w:start w:val="1"/>
      <w:numFmt w:val="decimal"/>
      <w:pStyle w:val="NumberedParagraphDouble"/>
      <w:lvlText w:val="%1."/>
      <w:lvlJc w:val="left"/>
      <w:pPr>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0352A"/>
    <w:multiLevelType w:val="multilevel"/>
    <w:tmpl w:val="1C28AD60"/>
    <w:styleLink w:val="ListBullets"/>
    <w:lvl w:ilvl="0">
      <w:start w:val="1"/>
      <w:numFmt w:val="bullet"/>
      <w:pStyle w:val="a0"/>
      <w:lvlText w:val=""/>
      <w:lvlJc w:val="left"/>
      <w:pPr>
        <w:tabs>
          <w:tab w:val="num" w:pos="360"/>
        </w:tabs>
        <w:ind w:left="360" w:hanging="360"/>
      </w:pPr>
      <w:rPr>
        <w:rFonts w:ascii="Symbol" w:hAnsi="Symbol" w:hint="default"/>
        <w:color w:val="auto"/>
      </w:rPr>
    </w:lvl>
    <w:lvl w:ilvl="1">
      <w:start w:val="1"/>
      <w:numFmt w:val="bullet"/>
      <w:pStyle w:val="21"/>
      <w:lvlText w:val=""/>
      <w:lvlJc w:val="left"/>
      <w:pPr>
        <w:tabs>
          <w:tab w:val="num" w:pos="720"/>
        </w:tabs>
        <w:ind w:left="720" w:hanging="360"/>
      </w:pPr>
      <w:rPr>
        <w:rFonts w:ascii="Symbol" w:hAnsi="Symbol" w:hint="default"/>
        <w:color w:val="auto"/>
      </w:rPr>
    </w:lvl>
    <w:lvl w:ilvl="2">
      <w:start w:val="1"/>
      <w:numFmt w:val="bullet"/>
      <w:pStyle w:val="31"/>
      <w:lvlText w:val=""/>
      <w:lvlJc w:val="left"/>
      <w:pPr>
        <w:tabs>
          <w:tab w:val="num" w:pos="1080"/>
        </w:tabs>
        <w:ind w:left="1080" w:hanging="360"/>
      </w:pPr>
      <w:rPr>
        <w:rFonts w:ascii="Symbol" w:hAnsi="Symbol" w:hint="default"/>
        <w:color w:val="auto"/>
      </w:rPr>
    </w:lvl>
    <w:lvl w:ilvl="3">
      <w:start w:val="1"/>
      <w:numFmt w:val="bullet"/>
      <w:pStyle w:val="41"/>
      <w:lvlText w:val=""/>
      <w:lvlJc w:val="left"/>
      <w:pPr>
        <w:tabs>
          <w:tab w:val="num" w:pos="1440"/>
        </w:tabs>
        <w:ind w:left="1440" w:hanging="360"/>
      </w:pPr>
      <w:rPr>
        <w:rFonts w:ascii="Symbol" w:hAnsi="Symbol" w:hint="default"/>
        <w:color w:val="auto"/>
      </w:rPr>
    </w:lvl>
    <w:lvl w:ilvl="4">
      <w:start w:val="1"/>
      <w:numFmt w:val="bullet"/>
      <w:pStyle w:val="51"/>
      <w:lvlText w:val=""/>
      <w:lvlJc w:val="left"/>
      <w:pPr>
        <w:tabs>
          <w:tab w:val="num" w:pos="1800"/>
        </w:tabs>
        <w:ind w:left="1800" w:hanging="360"/>
      </w:pPr>
      <w:rPr>
        <w:rFonts w:ascii="Symbol" w:hAnsi="Symbol" w:hint="default"/>
        <w:color w:val="auto"/>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15:restartNumberingAfterBreak="0">
    <w:nsid w:val="7E531461"/>
    <w:multiLevelType w:val="multilevel"/>
    <w:tmpl w:val="1C28AD60"/>
    <w:numStyleLink w:val="ListBullet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7"/>
  </w:num>
  <w:num w:numId="23">
    <w:abstractNumId w:val="14"/>
  </w:num>
  <w:num w:numId="24">
    <w:abstractNumId w:val="13"/>
  </w:num>
  <w:num w:numId="25">
    <w:abstractNumId w:val="12"/>
  </w:num>
  <w:num w:numId="26">
    <w:abstractNumId w:val="16"/>
  </w:num>
  <w:num w:numId="27">
    <w:abstractNumId w:val="10"/>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proofState w:spelling="clean" w:grammar="clean"/>
  <w:stylePaneSortMethod w:val="000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4E"/>
    <w:rsid w:val="000A3C03"/>
    <w:rsid w:val="000E72A7"/>
    <w:rsid w:val="000F6D0E"/>
    <w:rsid w:val="00164DBB"/>
    <w:rsid w:val="00182ED3"/>
    <w:rsid w:val="001A12A3"/>
    <w:rsid w:val="001B364F"/>
    <w:rsid w:val="001C5B73"/>
    <w:rsid w:val="001D196C"/>
    <w:rsid w:val="001D7271"/>
    <w:rsid w:val="001E0028"/>
    <w:rsid w:val="00233E7F"/>
    <w:rsid w:val="00245A1C"/>
    <w:rsid w:val="002612C5"/>
    <w:rsid w:val="0026752C"/>
    <w:rsid w:val="00270C5B"/>
    <w:rsid w:val="002A4F0E"/>
    <w:rsid w:val="00317C01"/>
    <w:rsid w:val="003B49FC"/>
    <w:rsid w:val="003B6EF3"/>
    <w:rsid w:val="003E6F0E"/>
    <w:rsid w:val="004067CC"/>
    <w:rsid w:val="004757AA"/>
    <w:rsid w:val="00477584"/>
    <w:rsid w:val="0048723B"/>
    <w:rsid w:val="004C2E4B"/>
    <w:rsid w:val="00523756"/>
    <w:rsid w:val="0054012D"/>
    <w:rsid w:val="00552648"/>
    <w:rsid w:val="00585238"/>
    <w:rsid w:val="006277E0"/>
    <w:rsid w:val="00663C38"/>
    <w:rsid w:val="00693F7A"/>
    <w:rsid w:val="00696796"/>
    <w:rsid w:val="006A5EF8"/>
    <w:rsid w:val="006E72C2"/>
    <w:rsid w:val="00727E49"/>
    <w:rsid w:val="00791FC5"/>
    <w:rsid w:val="00792282"/>
    <w:rsid w:val="007A7997"/>
    <w:rsid w:val="007B6427"/>
    <w:rsid w:val="007C384E"/>
    <w:rsid w:val="008026BA"/>
    <w:rsid w:val="008201FD"/>
    <w:rsid w:val="00822577"/>
    <w:rsid w:val="008C1E98"/>
    <w:rsid w:val="00991E72"/>
    <w:rsid w:val="009D6B7C"/>
    <w:rsid w:val="00A3705B"/>
    <w:rsid w:val="00A46D2D"/>
    <w:rsid w:val="00A5015C"/>
    <w:rsid w:val="00A63E1D"/>
    <w:rsid w:val="00A6599C"/>
    <w:rsid w:val="00AA6CF0"/>
    <w:rsid w:val="00B160B0"/>
    <w:rsid w:val="00BA3F32"/>
    <w:rsid w:val="00BA5946"/>
    <w:rsid w:val="00BF44A2"/>
    <w:rsid w:val="00C119CB"/>
    <w:rsid w:val="00C33EF3"/>
    <w:rsid w:val="00C47F84"/>
    <w:rsid w:val="00C66891"/>
    <w:rsid w:val="00C840DD"/>
    <w:rsid w:val="00CA0673"/>
    <w:rsid w:val="00CB295B"/>
    <w:rsid w:val="00CC750B"/>
    <w:rsid w:val="00D16105"/>
    <w:rsid w:val="00D24FC4"/>
    <w:rsid w:val="00D32A0F"/>
    <w:rsid w:val="00D47209"/>
    <w:rsid w:val="00D71515"/>
    <w:rsid w:val="00D84980"/>
    <w:rsid w:val="00D84E16"/>
    <w:rsid w:val="00D87DCD"/>
    <w:rsid w:val="00DF3755"/>
    <w:rsid w:val="00E408DA"/>
    <w:rsid w:val="00EB3F9A"/>
    <w:rsid w:val="00F21E19"/>
    <w:rsid w:val="00F614A5"/>
    <w:rsid w:val="00F95982"/>
    <w:rsid w:val="00FA2C60"/>
    <w:rsid w:val="00FC5C79"/>
    <w:rsid w:val="00FE4E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226E"/>
  <w15:chartTrackingRefBased/>
  <w15:docId w15:val="{EEDD8960-A563-4B35-A441-513EBBAA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19"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5" w:unhideWhenUsed="1" w:qFormat="1"/>
    <w:lsdException w:name="List Bullet" w:uiPriority="6" w:unhideWhenUsed="1" w:qFormat="1"/>
    <w:lsdException w:name="List Number" w:uiPriority="7" w:qFormat="1"/>
    <w:lsdException w:name="List 2" w:uiPriority="5" w:unhideWhenUsed="1" w:qFormat="1"/>
    <w:lsdException w:name="List 3" w:uiPriority="5" w:unhideWhenUsed="1"/>
    <w:lsdException w:name="List 4" w:uiPriority="5"/>
    <w:lsdException w:name="List 5" w:uiPriority="5"/>
    <w:lsdException w:name="List Bullet 2" w:uiPriority="6" w:unhideWhenUsed="1" w:qFormat="1"/>
    <w:lsdException w:name="List Bullet 3" w:uiPriority="6" w:unhideWhenUsed="1"/>
    <w:lsdException w:name="List Bullet 4" w:uiPriority="6" w:unhideWhenUsed="1"/>
    <w:lsdException w:name="List Bullet 5" w:uiPriority="6" w:unhideWhenUsed="1"/>
    <w:lsdException w:name="List Number 2" w:uiPriority="7" w:unhideWhenUsed="1" w:qFormat="1"/>
    <w:lsdException w:name="List Number 3" w:uiPriority="7" w:unhideWhenUsed="1"/>
    <w:lsdException w:name="List Number 4" w:uiPriority="7" w:unhideWhenUsed="1"/>
    <w:lsdException w:name="List Number 5" w:uiPriority="7" w:unhideWhenUsed="1"/>
    <w:lsdException w:name="Title" w:uiPriority="10" w:qFormat="1"/>
    <w:lsdException w:name="Closing" w:semiHidden="1" w:unhideWhenUsed="1"/>
    <w:lsdException w:name="Signature"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uiPriority="8" w:unhideWhenUsed="1" w:qFormat="1"/>
    <w:lsdException w:name="List Continue 2" w:uiPriority="8" w:unhideWhenUsed="1" w:qFormat="1"/>
    <w:lsdException w:name="List Continue 3" w:uiPriority="8" w:unhideWhenUsed="1"/>
    <w:lsdException w:name="List Continue 4" w:uiPriority="8" w:unhideWhenUsed="1"/>
    <w:lsdException w:name="List Continue 5" w:uiPriority="8"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2"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9"/>
    <w:qFormat/>
    <w:rsid w:val="003B6EF3"/>
  </w:style>
  <w:style w:type="paragraph" w:styleId="1">
    <w:name w:val="heading 1"/>
    <w:basedOn w:val="a1"/>
    <w:link w:val="10"/>
    <w:uiPriority w:val="4"/>
    <w:qFormat/>
    <w:rsid w:val="00A6599C"/>
    <w:pPr>
      <w:numPr>
        <w:numId w:val="21"/>
      </w:numPr>
      <w:spacing w:after="240"/>
      <w:outlineLvl w:val="0"/>
    </w:pPr>
    <w:rPr>
      <w:rFonts w:asciiTheme="majorHAnsi" w:eastAsiaTheme="majorEastAsia" w:hAnsiTheme="majorHAnsi" w:cstheme="majorBidi"/>
      <w:bCs/>
      <w:szCs w:val="28"/>
    </w:rPr>
  </w:style>
  <w:style w:type="paragraph" w:styleId="20">
    <w:name w:val="heading 2"/>
    <w:basedOn w:val="a1"/>
    <w:link w:val="22"/>
    <w:uiPriority w:val="4"/>
    <w:qFormat/>
    <w:rsid w:val="00A6599C"/>
    <w:pPr>
      <w:numPr>
        <w:ilvl w:val="1"/>
        <w:numId w:val="21"/>
      </w:numPr>
      <w:spacing w:after="240"/>
      <w:outlineLvl w:val="1"/>
    </w:pPr>
    <w:rPr>
      <w:rFonts w:asciiTheme="majorHAnsi" w:eastAsiaTheme="majorEastAsia" w:hAnsiTheme="majorHAnsi" w:cstheme="majorBidi"/>
      <w:bCs/>
      <w:szCs w:val="26"/>
    </w:rPr>
  </w:style>
  <w:style w:type="paragraph" w:styleId="30">
    <w:name w:val="heading 3"/>
    <w:basedOn w:val="a1"/>
    <w:link w:val="32"/>
    <w:uiPriority w:val="4"/>
    <w:qFormat/>
    <w:rsid w:val="00A6599C"/>
    <w:pPr>
      <w:numPr>
        <w:ilvl w:val="2"/>
        <w:numId w:val="21"/>
      </w:numPr>
      <w:spacing w:after="240"/>
      <w:outlineLvl w:val="2"/>
    </w:pPr>
    <w:rPr>
      <w:rFonts w:asciiTheme="majorHAnsi" w:eastAsiaTheme="majorEastAsia" w:hAnsiTheme="majorHAnsi" w:cstheme="majorBidi"/>
      <w:bCs/>
    </w:rPr>
  </w:style>
  <w:style w:type="paragraph" w:styleId="40">
    <w:name w:val="heading 4"/>
    <w:basedOn w:val="a1"/>
    <w:link w:val="42"/>
    <w:uiPriority w:val="4"/>
    <w:qFormat/>
    <w:rsid w:val="00A6599C"/>
    <w:pPr>
      <w:numPr>
        <w:ilvl w:val="3"/>
        <w:numId w:val="21"/>
      </w:numPr>
      <w:spacing w:after="240"/>
      <w:outlineLvl w:val="3"/>
    </w:pPr>
    <w:rPr>
      <w:rFonts w:asciiTheme="majorHAnsi" w:eastAsiaTheme="majorEastAsia" w:hAnsiTheme="majorHAnsi" w:cstheme="majorBidi"/>
      <w:bCs/>
      <w:iCs/>
    </w:rPr>
  </w:style>
  <w:style w:type="paragraph" w:styleId="50">
    <w:name w:val="heading 5"/>
    <w:basedOn w:val="a1"/>
    <w:link w:val="52"/>
    <w:uiPriority w:val="4"/>
    <w:qFormat/>
    <w:rsid w:val="00A6599C"/>
    <w:pPr>
      <w:numPr>
        <w:ilvl w:val="4"/>
        <w:numId w:val="21"/>
      </w:numPr>
      <w:spacing w:after="240"/>
      <w:outlineLvl w:val="4"/>
    </w:pPr>
    <w:rPr>
      <w:rFonts w:asciiTheme="majorHAnsi" w:eastAsiaTheme="majorEastAsia" w:hAnsiTheme="majorHAnsi" w:cstheme="majorBidi"/>
    </w:rPr>
  </w:style>
  <w:style w:type="paragraph" w:styleId="6">
    <w:name w:val="heading 6"/>
    <w:basedOn w:val="a1"/>
    <w:link w:val="60"/>
    <w:uiPriority w:val="4"/>
    <w:qFormat/>
    <w:rsid w:val="00A6599C"/>
    <w:pPr>
      <w:numPr>
        <w:ilvl w:val="5"/>
        <w:numId w:val="21"/>
      </w:numPr>
      <w:spacing w:after="240"/>
      <w:outlineLvl w:val="5"/>
    </w:pPr>
    <w:rPr>
      <w:rFonts w:asciiTheme="majorHAnsi" w:eastAsiaTheme="majorEastAsia" w:hAnsiTheme="majorHAnsi" w:cstheme="majorBidi"/>
      <w:iCs/>
    </w:rPr>
  </w:style>
  <w:style w:type="paragraph" w:styleId="7">
    <w:name w:val="heading 7"/>
    <w:basedOn w:val="a1"/>
    <w:link w:val="70"/>
    <w:uiPriority w:val="4"/>
    <w:qFormat/>
    <w:rsid w:val="00A6599C"/>
    <w:pPr>
      <w:numPr>
        <w:ilvl w:val="6"/>
        <w:numId w:val="21"/>
      </w:numPr>
      <w:spacing w:after="240"/>
      <w:outlineLvl w:val="6"/>
    </w:pPr>
    <w:rPr>
      <w:rFonts w:asciiTheme="majorHAnsi" w:eastAsiaTheme="majorEastAsia" w:hAnsiTheme="majorHAnsi" w:cstheme="majorBidi"/>
      <w:iCs/>
    </w:rPr>
  </w:style>
  <w:style w:type="paragraph" w:styleId="8">
    <w:name w:val="heading 8"/>
    <w:basedOn w:val="a1"/>
    <w:link w:val="80"/>
    <w:uiPriority w:val="4"/>
    <w:qFormat/>
    <w:rsid w:val="00A6599C"/>
    <w:pPr>
      <w:numPr>
        <w:ilvl w:val="7"/>
        <w:numId w:val="21"/>
      </w:numPr>
      <w:spacing w:after="240"/>
      <w:outlineLvl w:val="7"/>
    </w:pPr>
    <w:rPr>
      <w:rFonts w:asciiTheme="majorHAnsi" w:eastAsiaTheme="majorEastAsia" w:hAnsiTheme="majorHAnsi" w:cstheme="majorBidi"/>
      <w:szCs w:val="20"/>
    </w:rPr>
  </w:style>
  <w:style w:type="paragraph" w:styleId="9">
    <w:name w:val="heading 9"/>
    <w:basedOn w:val="a1"/>
    <w:link w:val="90"/>
    <w:uiPriority w:val="4"/>
    <w:qFormat/>
    <w:rsid w:val="00A6599C"/>
    <w:pPr>
      <w:numPr>
        <w:ilvl w:val="8"/>
        <w:numId w:val="21"/>
      </w:numPr>
      <w:spacing w:after="240"/>
      <w:outlineLvl w:val="8"/>
    </w:pPr>
    <w:rPr>
      <w:rFonts w:asciiTheme="majorHAnsi" w:eastAsiaTheme="majorEastAsia" w:hAnsiTheme="majorHAnsi" w:cstheme="majorBidi"/>
      <w:iCs/>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qFormat/>
    <w:rsid w:val="00C66891"/>
    <w:pPr>
      <w:spacing w:after="240"/>
    </w:pPr>
  </w:style>
  <w:style w:type="character" w:customStyle="1" w:styleId="a6">
    <w:name w:val="正文文本 字符"/>
    <w:basedOn w:val="a2"/>
    <w:link w:val="a5"/>
    <w:rsid w:val="00C66891"/>
  </w:style>
  <w:style w:type="paragraph" w:styleId="23">
    <w:name w:val="Body Text 2"/>
    <w:basedOn w:val="a5"/>
    <w:link w:val="24"/>
    <w:uiPriority w:val="99"/>
    <w:rsid w:val="00C66891"/>
    <w:pPr>
      <w:spacing w:after="0" w:line="480" w:lineRule="auto"/>
    </w:pPr>
  </w:style>
  <w:style w:type="character" w:customStyle="1" w:styleId="24">
    <w:name w:val="正文文本 2 字符"/>
    <w:basedOn w:val="a2"/>
    <w:link w:val="23"/>
    <w:uiPriority w:val="99"/>
    <w:rsid w:val="00C66891"/>
  </w:style>
  <w:style w:type="paragraph" w:styleId="a7">
    <w:name w:val="Body Text First Indent"/>
    <w:basedOn w:val="a5"/>
    <w:link w:val="a8"/>
    <w:qFormat/>
    <w:rsid w:val="00C66891"/>
    <w:pPr>
      <w:ind w:firstLine="1440"/>
    </w:pPr>
  </w:style>
  <w:style w:type="character" w:customStyle="1" w:styleId="a8">
    <w:name w:val="正文文本首行缩进 字符"/>
    <w:basedOn w:val="a6"/>
    <w:link w:val="a7"/>
    <w:rsid w:val="00C66891"/>
  </w:style>
  <w:style w:type="paragraph" w:styleId="a9">
    <w:name w:val="Body Text Indent"/>
    <w:basedOn w:val="a5"/>
    <w:link w:val="aa"/>
    <w:rsid w:val="00C66891"/>
    <w:pPr>
      <w:ind w:left="1440"/>
    </w:pPr>
  </w:style>
  <w:style w:type="character" w:customStyle="1" w:styleId="aa">
    <w:name w:val="正文文本缩进 字符"/>
    <w:basedOn w:val="a2"/>
    <w:link w:val="a9"/>
    <w:rsid w:val="00C66891"/>
  </w:style>
  <w:style w:type="paragraph" w:styleId="25">
    <w:name w:val="Body Text First Indent 2"/>
    <w:basedOn w:val="a7"/>
    <w:link w:val="26"/>
    <w:rsid w:val="00C66891"/>
    <w:pPr>
      <w:spacing w:after="0" w:line="480" w:lineRule="auto"/>
    </w:pPr>
  </w:style>
  <w:style w:type="character" w:customStyle="1" w:styleId="26">
    <w:name w:val="正文文本首行缩进 2 字符"/>
    <w:basedOn w:val="aa"/>
    <w:link w:val="25"/>
    <w:rsid w:val="00C66891"/>
  </w:style>
  <w:style w:type="paragraph" w:styleId="27">
    <w:name w:val="Body Text Indent 2"/>
    <w:basedOn w:val="a9"/>
    <w:link w:val="28"/>
    <w:rsid w:val="00C66891"/>
    <w:pPr>
      <w:spacing w:after="0" w:line="480" w:lineRule="auto"/>
    </w:pPr>
  </w:style>
  <w:style w:type="character" w:customStyle="1" w:styleId="28">
    <w:name w:val="正文文本缩进 2 字符"/>
    <w:basedOn w:val="a2"/>
    <w:link w:val="27"/>
    <w:rsid w:val="00C66891"/>
  </w:style>
  <w:style w:type="paragraph" w:customStyle="1" w:styleId="BodyTextHalfIndent">
    <w:name w:val="Body Text Half Indent"/>
    <w:basedOn w:val="a5"/>
    <w:link w:val="BodyTextHalfIndentChar"/>
    <w:rsid w:val="00C66891"/>
    <w:pPr>
      <w:ind w:left="720"/>
    </w:pPr>
  </w:style>
  <w:style w:type="paragraph" w:customStyle="1" w:styleId="BodyTextHalfIndent2">
    <w:name w:val="Body Text Half Indent 2"/>
    <w:basedOn w:val="BodyTextHalfIndent"/>
    <w:link w:val="BodyTextHalfIndent2Char"/>
    <w:rsid w:val="00C66891"/>
    <w:pPr>
      <w:spacing w:after="0" w:line="480" w:lineRule="auto"/>
    </w:pPr>
  </w:style>
  <w:style w:type="character" w:customStyle="1" w:styleId="BodyTextHalfIndentChar">
    <w:name w:val="Body Text Half Indent Char"/>
    <w:basedOn w:val="a6"/>
    <w:link w:val="BodyTextHalfIndent"/>
    <w:rsid w:val="00C66891"/>
  </w:style>
  <w:style w:type="paragraph" w:customStyle="1" w:styleId="BodyTextFirstHalfIndent">
    <w:name w:val="Body Text First Half Indent"/>
    <w:basedOn w:val="a5"/>
    <w:link w:val="BodyTextFirstHalfIndentChar"/>
    <w:rsid w:val="00C66891"/>
    <w:pPr>
      <w:ind w:firstLine="720"/>
    </w:pPr>
  </w:style>
  <w:style w:type="character" w:customStyle="1" w:styleId="BodyTextHalfIndent2Char">
    <w:name w:val="Body Text Half Indent 2 Char"/>
    <w:basedOn w:val="BodyTextHalfIndentChar"/>
    <w:link w:val="BodyTextHalfIndent2"/>
    <w:rsid w:val="00C66891"/>
  </w:style>
  <w:style w:type="paragraph" w:customStyle="1" w:styleId="BodyTextFirstHalfIndent2">
    <w:name w:val="Body Text First Half Indent 2"/>
    <w:basedOn w:val="BodyTextFirstHalfIndent"/>
    <w:link w:val="BodyTextFirstHalfIndent2Char"/>
    <w:rsid w:val="00C66891"/>
    <w:pPr>
      <w:spacing w:after="0" w:line="480" w:lineRule="auto"/>
    </w:pPr>
  </w:style>
  <w:style w:type="character" w:customStyle="1" w:styleId="BodyTextFirstHalfIndentChar">
    <w:name w:val="Body Text First Half Indent Char"/>
    <w:basedOn w:val="a6"/>
    <w:link w:val="BodyTextFirstHalfIndent"/>
    <w:rsid w:val="00C66891"/>
  </w:style>
  <w:style w:type="paragraph" w:styleId="ab">
    <w:name w:val="envelope address"/>
    <w:basedOn w:val="a1"/>
    <w:uiPriority w:val="99"/>
    <w:semiHidden/>
    <w:unhideWhenUsed/>
    <w:rsid w:val="00C66891"/>
    <w:pPr>
      <w:framePr w:w="7920" w:h="1987" w:hRule="exact" w:hSpace="187" w:wrap="around" w:hAnchor="page" w:xAlign="center" w:yAlign="bottom"/>
      <w:ind w:left="2880"/>
    </w:pPr>
    <w:rPr>
      <w:rFonts w:eastAsiaTheme="majorEastAsia" w:cstheme="majorBidi"/>
    </w:rPr>
  </w:style>
  <w:style w:type="character" w:customStyle="1" w:styleId="BodyTextFirstHalfIndent2Char">
    <w:name w:val="Body Text First Half Indent 2 Char"/>
    <w:basedOn w:val="BodyTextFirstHalfIndentChar"/>
    <w:link w:val="BodyTextFirstHalfIndent2"/>
    <w:rsid w:val="00C66891"/>
  </w:style>
  <w:style w:type="paragraph" w:styleId="ac">
    <w:name w:val="envelope return"/>
    <w:basedOn w:val="a1"/>
    <w:uiPriority w:val="99"/>
    <w:semiHidden/>
    <w:unhideWhenUsed/>
    <w:rsid w:val="00C66891"/>
    <w:rPr>
      <w:rFonts w:eastAsiaTheme="majorEastAsia" w:cstheme="majorBidi"/>
      <w:sz w:val="20"/>
      <w:szCs w:val="20"/>
    </w:rPr>
  </w:style>
  <w:style w:type="paragraph" w:styleId="ad">
    <w:name w:val="footer"/>
    <w:basedOn w:val="a1"/>
    <w:link w:val="ae"/>
    <w:uiPriority w:val="99"/>
    <w:semiHidden/>
    <w:rsid w:val="00C66891"/>
    <w:pPr>
      <w:tabs>
        <w:tab w:val="center" w:pos="4680"/>
        <w:tab w:val="right" w:pos="9360"/>
      </w:tabs>
    </w:pPr>
  </w:style>
  <w:style w:type="character" w:customStyle="1" w:styleId="ae">
    <w:name w:val="页脚 字符"/>
    <w:basedOn w:val="a2"/>
    <w:link w:val="ad"/>
    <w:uiPriority w:val="99"/>
    <w:semiHidden/>
    <w:rsid w:val="000A3C03"/>
  </w:style>
  <w:style w:type="paragraph" w:styleId="af">
    <w:name w:val="header"/>
    <w:basedOn w:val="a1"/>
    <w:link w:val="af0"/>
    <w:uiPriority w:val="99"/>
    <w:semiHidden/>
    <w:rsid w:val="00C66891"/>
    <w:pPr>
      <w:tabs>
        <w:tab w:val="center" w:pos="4680"/>
        <w:tab w:val="right" w:pos="9360"/>
      </w:tabs>
    </w:pPr>
  </w:style>
  <w:style w:type="character" w:customStyle="1" w:styleId="af0">
    <w:name w:val="页眉 字符"/>
    <w:basedOn w:val="a2"/>
    <w:link w:val="af"/>
    <w:uiPriority w:val="99"/>
    <w:semiHidden/>
    <w:rsid w:val="000A3C03"/>
  </w:style>
  <w:style w:type="paragraph" w:styleId="af1">
    <w:name w:val="Normal Indent"/>
    <w:basedOn w:val="a1"/>
    <w:uiPriority w:val="99"/>
    <w:semiHidden/>
    <w:unhideWhenUsed/>
    <w:rsid w:val="00C66891"/>
    <w:pPr>
      <w:ind w:left="1440"/>
    </w:pPr>
  </w:style>
  <w:style w:type="paragraph" w:customStyle="1" w:styleId="NormalHalfIndent">
    <w:name w:val="Normal Half Indent"/>
    <w:basedOn w:val="a1"/>
    <w:semiHidden/>
    <w:rsid w:val="00C66891"/>
    <w:pPr>
      <w:ind w:left="720"/>
    </w:pPr>
  </w:style>
  <w:style w:type="paragraph" w:styleId="af2">
    <w:name w:val="Salutation"/>
    <w:basedOn w:val="a1"/>
    <w:next w:val="a1"/>
    <w:link w:val="af3"/>
    <w:uiPriority w:val="99"/>
    <w:rsid w:val="00B160B0"/>
    <w:pPr>
      <w:spacing w:after="240"/>
    </w:pPr>
  </w:style>
  <w:style w:type="character" w:customStyle="1" w:styleId="af3">
    <w:name w:val="称呼 字符"/>
    <w:basedOn w:val="a2"/>
    <w:link w:val="af2"/>
    <w:uiPriority w:val="99"/>
    <w:rsid w:val="00585238"/>
  </w:style>
  <w:style w:type="paragraph" w:styleId="af4">
    <w:name w:val="Title"/>
    <w:basedOn w:val="a1"/>
    <w:next w:val="a1"/>
    <w:link w:val="af5"/>
    <w:uiPriority w:val="10"/>
    <w:qFormat/>
    <w:rsid w:val="00A6599C"/>
    <w:pPr>
      <w:spacing w:after="240"/>
      <w:contextualSpacing/>
      <w:jc w:val="center"/>
      <w:outlineLvl w:val="0"/>
    </w:pPr>
    <w:rPr>
      <w:rFonts w:asciiTheme="majorHAnsi" w:eastAsiaTheme="majorEastAsia" w:hAnsiTheme="majorHAnsi" w:cstheme="majorBidi"/>
      <w:b/>
      <w:szCs w:val="52"/>
    </w:rPr>
  </w:style>
  <w:style w:type="character" w:customStyle="1" w:styleId="af5">
    <w:name w:val="标题 字符"/>
    <w:basedOn w:val="a2"/>
    <w:link w:val="af4"/>
    <w:uiPriority w:val="10"/>
    <w:rsid w:val="00A6599C"/>
    <w:rPr>
      <w:rFonts w:asciiTheme="majorHAnsi" w:eastAsiaTheme="majorEastAsia" w:hAnsiTheme="majorHAnsi" w:cstheme="majorBidi"/>
      <w:b/>
      <w:szCs w:val="52"/>
    </w:rPr>
  </w:style>
  <w:style w:type="paragraph" w:styleId="af6">
    <w:name w:val="footnote text"/>
    <w:basedOn w:val="a1"/>
    <w:link w:val="af7"/>
    <w:uiPriority w:val="99"/>
    <w:semiHidden/>
    <w:unhideWhenUsed/>
    <w:rsid w:val="00C66891"/>
    <w:pPr>
      <w:spacing w:after="120" w:line="260" w:lineRule="exact"/>
    </w:pPr>
    <w:rPr>
      <w:szCs w:val="20"/>
    </w:rPr>
  </w:style>
  <w:style w:type="character" w:customStyle="1" w:styleId="af7">
    <w:name w:val="脚注文本 字符"/>
    <w:basedOn w:val="a2"/>
    <w:link w:val="af6"/>
    <w:uiPriority w:val="99"/>
    <w:semiHidden/>
    <w:rsid w:val="00C66891"/>
    <w:rPr>
      <w:szCs w:val="20"/>
    </w:rPr>
  </w:style>
  <w:style w:type="character" w:styleId="af8">
    <w:name w:val="footnote reference"/>
    <w:basedOn w:val="a2"/>
    <w:uiPriority w:val="99"/>
    <w:semiHidden/>
    <w:unhideWhenUsed/>
    <w:rsid w:val="00C66891"/>
    <w:rPr>
      <w:vertAlign w:val="superscript"/>
    </w:rPr>
  </w:style>
  <w:style w:type="paragraph" w:styleId="af9">
    <w:name w:val="Block Text"/>
    <w:basedOn w:val="a1"/>
    <w:link w:val="afa"/>
    <w:uiPriority w:val="2"/>
    <w:qFormat/>
    <w:rsid w:val="00C66891"/>
    <w:pPr>
      <w:spacing w:after="240"/>
      <w:ind w:left="1440" w:right="1440"/>
    </w:pPr>
    <w:rPr>
      <w:rFonts w:eastAsiaTheme="minorEastAsia"/>
      <w:iCs/>
    </w:rPr>
  </w:style>
  <w:style w:type="paragraph" w:styleId="afb">
    <w:name w:val="endnote text"/>
    <w:basedOn w:val="a1"/>
    <w:link w:val="afc"/>
    <w:uiPriority w:val="99"/>
    <w:semiHidden/>
    <w:unhideWhenUsed/>
    <w:rsid w:val="00C66891"/>
    <w:rPr>
      <w:szCs w:val="20"/>
    </w:rPr>
  </w:style>
  <w:style w:type="character" w:customStyle="1" w:styleId="afc">
    <w:name w:val="尾注文本 字符"/>
    <w:basedOn w:val="a2"/>
    <w:link w:val="afb"/>
    <w:uiPriority w:val="99"/>
    <w:semiHidden/>
    <w:rsid w:val="00C66891"/>
    <w:rPr>
      <w:szCs w:val="20"/>
    </w:rPr>
  </w:style>
  <w:style w:type="numbering" w:customStyle="1" w:styleId="CovingtonHeadings">
    <w:name w:val="Covington Headings"/>
    <w:uiPriority w:val="99"/>
    <w:rsid w:val="00C66891"/>
    <w:pPr>
      <w:numPr>
        <w:numId w:val="11"/>
      </w:numPr>
    </w:pPr>
  </w:style>
  <w:style w:type="paragraph" w:styleId="afd">
    <w:name w:val="Subtitle"/>
    <w:basedOn w:val="a1"/>
    <w:next w:val="a1"/>
    <w:link w:val="afe"/>
    <w:uiPriority w:val="11"/>
    <w:qFormat/>
    <w:rsid w:val="00A6599C"/>
    <w:pPr>
      <w:numPr>
        <w:ilvl w:val="1"/>
      </w:numPr>
      <w:spacing w:after="240"/>
      <w:outlineLvl w:val="1"/>
    </w:pPr>
    <w:rPr>
      <w:rFonts w:asciiTheme="majorHAnsi" w:eastAsiaTheme="majorEastAsia" w:hAnsiTheme="majorHAnsi" w:cstheme="majorBidi"/>
      <w:iCs/>
      <w:u w:val="single"/>
    </w:rPr>
  </w:style>
  <w:style w:type="character" w:customStyle="1" w:styleId="10">
    <w:name w:val="标题 1 字符"/>
    <w:basedOn w:val="a2"/>
    <w:link w:val="1"/>
    <w:uiPriority w:val="4"/>
    <w:rsid w:val="00A6599C"/>
    <w:rPr>
      <w:rFonts w:asciiTheme="majorHAnsi" w:eastAsiaTheme="majorEastAsia" w:hAnsiTheme="majorHAnsi" w:cstheme="majorBidi"/>
      <w:bCs/>
      <w:szCs w:val="28"/>
    </w:rPr>
  </w:style>
  <w:style w:type="character" w:customStyle="1" w:styleId="22">
    <w:name w:val="标题 2 字符"/>
    <w:basedOn w:val="a2"/>
    <w:link w:val="20"/>
    <w:uiPriority w:val="4"/>
    <w:rsid w:val="00A6599C"/>
    <w:rPr>
      <w:rFonts w:asciiTheme="majorHAnsi" w:eastAsiaTheme="majorEastAsia" w:hAnsiTheme="majorHAnsi" w:cstheme="majorBidi"/>
      <w:bCs/>
      <w:szCs w:val="26"/>
    </w:rPr>
  </w:style>
  <w:style w:type="character" w:customStyle="1" w:styleId="32">
    <w:name w:val="标题 3 字符"/>
    <w:basedOn w:val="a2"/>
    <w:link w:val="30"/>
    <w:uiPriority w:val="4"/>
    <w:rsid w:val="00A6599C"/>
    <w:rPr>
      <w:rFonts w:asciiTheme="majorHAnsi" w:eastAsiaTheme="majorEastAsia" w:hAnsiTheme="majorHAnsi" w:cstheme="majorBidi"/>
      <w:bCs/>
    </w:rPr>
  </w:style>
  <w:style w:type="character" w:customStyle="1" w:styleId="42">
    <w:name w:val="标题 4 字符"/>
    <w:basedOn w:val="a2"/>
    <w:link w:val="40"/>
    <w:uiPriority w:val="4"/>
    <w:rsid w:val="00A6599C"/>
    <w:rPr>
      <w:rFonts w:asciiTheme="majorHAnsi" w:eastAsiaTheme="majorEastAsia" w:hAnsiTheme="majorHAnsi" w:cstheme="majorBidi"/>
      <w:bCs/>
      <w:iCs/>
    </w:rPr>
  </w:style>
  <w:style w:type="character" w:customStyle="1" w:styleId="52">
    <w:name w:val="标题 5 字符"/>
    <w:basedOn w:val="a2"/>
    <w:link w:val="50"/>
    <w:uiPriority w:val="4"/>
    <w:rsid w:val="00A6599C"/>
    <w:rPr>
      <w:rFonts w:asciiTheme="majorHAnsi" w:eastAsiaTheme="majorEastAsia" w:hAnsiTheme="majorHAnsi" w:cstheme="majorBidi"/>
    </w:rPr>
  </w:style>
  <w:style w:type="character" w:customStyle="1" w:styleId="60">
    <w:name w:val="标题 6 字符"/>
    <w:basedOn w:val="a2"/>
    <w:link w:val="6"/>
    <w:uiPriority w:val="4"/>
    <w:rsid w:val="00A6599C"/>
    <w:rPr>
      <w:rFonts w:asciiTheme="majorHAnsi" w:eastAsiaTheme="majorEastAsia" w:hAnsiTheme="majorHAnsi" w:cstheme="majorBidi"/>
      <w:iCs/>
    </w:rPr>
  </w:style>
  <w:style w:type="character" w:customStyle="1" w:styleId="70">
    <w:name w:val="标题 7 字符"/>
    <w:basedOn w:val="a2"/>
    <w:link w:val="7"/>
    <w:uiPriority w:val="4"/>
    <w:rsid w:val="00A6599C"/>
    <w:rPr>
      <w:rFonts w:asciiTheme="majorHAnsi" w:eastAsiaTheme="majorEastAsia" w:hAnsiTheme="majorHAnsi" w:cstheme="majorBidi"/>
      <w:iCs/>
    </w:rPr>
  </w:style>
  <w:style w:type="character" w:customStyle="1" w:styleId="80">
    <w:name w:val="标题 8 字符"/>
    <w:basedOn w:val="a2"/>
    <w:link w:val="8"/>
    <w:uiPriority w:val="4"/>
    <w:rsid w:val="00A6599C"/>
    <w:rPr>
      <w:rFonts w:asciiTheme="majorHAnsi" w:eastAsiaTheme="majorEastAsia" w:hAnsiTheme="majorHAnsi" w:cstheme="majorBidi"/>
      <w:szCs w:val="20"/>
    </w:rPr>
  </w:style>
  <w:style w:type="character" w:customStyle="1" w:styleId="90">
    <w:name w:val="标题 9 字符"/>
    <w:basedOn w:val="a2"/>
    <w:link w:val="9"/>
    <w:uiPriority w:val="4"/>
    <w:rsid w:val="00A6599C"/>
    <w:rPr>
      <w:rFonts w:asciiTheme="majorHAnsi" w:eastAsiaTheme="majorEastAsia" w:hAnsiTheme="majorHAnsi" w:cstheme="majorBidi"/>
      <w:iCs/>
      <w:szCs w:val="20"/>
    </w:rPr>
  </w:style>
  <w:style w:type="character" w:customStyle="1" w:styleId="afe">
    <w:name w:val="副标题 字符"/>
    <w:basedOn w:val="a2"/>
    <w:link w:val="afd"/>
    <w:uiPriority w:val="11"/>
    <w:rsid w:val="00A6599C"/>
    <w:rPr>
      <w:rFonts w:asciiTheme="majorHAnsi" w:eastAsiaTheme="majorEastAsia" w:hAnsiTheme="majorHAnsi" w:cstheme="majorBidi"/>
      <w:iCs/>
      <w:u w:val="single"/>
    </w:rPr>
  </w:style>
  <w:style w:type="paragraph" w:customStyle="1" w:styleId="SubtitleCentered">
    <w:name w:val="Subtitle Centered"/>
    <w:basedOn w:val="afd"/>
    <w:link w:val="SubtitleCenteredChar"/>
    <w:uiPriority w:val="11"/>
    <w:qFormat/>
    <w:rsid w:val="00A6599C"/>
    <w:pPr>
      <w:jc w:val="center"/>
    </w:pPr>
  </w:style>
  <w:style w:type="numbering" w:customStyle="1" w:styleId="ListBullets">
    <w:name w:val="ListBullets"/>
    <w:uiPriority w:val="99"/>
    <w:rsid w:val="00D71515"/>
    <w:pPr>
      <w:numPr>
        <w:numId w:val="22"/>
      </w:numPr>
    </w:pPr>
  </w:style>
  <w:style w:type="numbering" w:customStyle="1" w:styleId="ListNumbers">
    <w:name w:val="ListNumbers"/>
    <w:uiPriority w:val="99"/>
    <w:rsid w:val="00D71515"/>
    <w:pPr>
      <w:numPr>
        <w:numId w:val="23"/>
      </w:numPr>
    </w:pPr>
  </w:style>
  <w:style w:type="paragraph" w:styleId="a0">
    <w:name w:val="List Bullet"/>
    <w:basedOn w:val="a1"/>
    <w:uiPriority w:val="6"/>
    <w:qFormat/>
    <w:rsid w:val="00477584"/>
    <w:pPr>
      <w:numPr>
        <w:numId w:val="28"/>
      </w:numPr>
      <w:spacing w:after="240"/>
    </w:pPr>
  </w:style>
  <w:style w:type="paragraph" w:styleId="21">
    <w:name w:val="List Bullet 2"/>
    <w:basedOn w:val="a1"/>
    <w:uiPriority w:val="6"/>
    <w:qFormat/>
    <w:rsid w:val="00477584"/>
    <w:pPr>
      <w:numPr>
        <w:ilvl w:val="1"/>
        <w:numId w:val="28"/>
      </w:numPr>
      <w:spacing w:after="240"/>
    </w:pPr>
  </w:style>
  <w:style w:type="paragraph" w:styleId="31">
    <w:name w:val="List Bullet 3"/>
    <w:basedOn w:val="a1"/>
    <w:uiPriority w:val="6"/>
    <w:rsid w:val="00477584"/>
    <w:pPr>
      <w:numPr>
        <w:ilvl w:val="2"/>
        <w:numId w:val="28"/>
      </w:numPr>
      <w:spacing w:after="240"/>
    </w:pPr>
  </w:style>
  <w:style w:type="paragraph" w:styleId="41">
    <w:name w:val="List Bullet 4"/>
    <w:basedOn w:val="a1"/>
    <w:uiPriority w:val="6"/>
    <w:rsid w:val="00477584"/>
    <w:pPr>
      <w:numPr>
        <w:ilvl w:val="3"/>
        <w:numId w:val="28"/>
      </w:numPr>
      <w:spacing w:after="240"/>
    </w:pPr>
  </w:style>
  <w:style w:type="paragraph" w:styleId="51">
    <w:name w:val="List Bullet 5"/>
    <w:basedOn w:val="a1"/>
    <w:uiPriority w:val="6"/>
    <w:rsid w:val="00477584"/>
    <w:pPr>
      <w:numPr>
        <w:ilvl w:val="4"/>
        <w:numId w:val="28"/>
      </w:numPr>
      <w:spacing w:after="240"/>
    </w:pPr>
  </w:style>
  <w:style w:type="paragraph" w:styleId="aff">
    <w:name w:val="List"/>
    <w:basedOn w:val="a1"/>
    <w:uiPriority w:val="5"/>
    <w:semiHidden/>
    <w:qFormat/>
    <w:rsid w:val="00477584"/>
    <w:pPr>
      <w:spacing w:after="240"/>
      <w:ind w:left="360" w:hanging="360"/>
    </w:pPr>
  </w:style>
  <w:style w:type="paragraph" w:styleId="a">
    <w:name w:val="List Number"/>
    <w:basedOn w:val="a1"/>
    <w:uiPriority w:val="7"/>
    <w:qFormat/>
    <w:rsid w:val="00477584"/>
    <w:pPr>
      <w:numPr>
        <w:numId w:val="29"/>
      </w:numPr>
      <w:spacing w:after="240"/>
    </w:pPr>
  </w:style>
  <w:style w:type="paragraph" w:styleId="2">
    <w:name w:val="List Number 2"/>
    <w:basedOn w:val="a1"/>
    <w:uiPriority w:val="7"/>
    <w:qFormat/>
    <w:rsid w:val="00477584"/>
    <w:pPr>
      <w:numPr>
        <w:ilvl w:val="1"/>
        <w:numId w:val="29"/>
      </w:numPr>
      <w:spacing w:after="240"/>
    </w:pPr>
  </w:style>
  <w:style w:type="paragraph" w:styleId="3">
    <w:name w:val="List Number 3"/>
    <w:basedOn w:val="a1"/>
    <w:uiPriority w:val="7"/>
    <w:rsid w:val="00477584"/>
    <w:pPr>
      <w:numPr>
        <w:ilvl w:val="2"/>
        <w:numId w:val="29"/>
      </w:numPr>
      <w:spacing w:after="240"/>
    </w:pPr>
  </w:style>
  <w:style w:type="paragraph" w:styleId="4">
    <w:name w:val="List Number 4"/>
    <w:basedOn w:val="a1"/>
    <w:uiPriority w:val="7"/>
    <w:rsid w:val="00477584"/>
    <w:pPr>
      <w:numPr>
        <w:ilvl w:val="3"/>
        <w:numId w:val="29"/>
      </w:numPr>
      <w:spacing w:after="240"/>
    </w:pPr>
  </w:style>
  <w:style w:type="paragraph" w:styleId="29">
    <w:name w:val="List 2"/>
    <w:basedOn w:val="a1"/>
    <w:uiPriority w:val="5"/>
    <w:semiHidden/>
    <w:qFormat/>
    <w:rsid w:val="00477584"/>
    <w:pPr>
      <w:spacing w:after="240"/>
      <w:ind w:left="720" w:hanging="360"/>
    </w:pPr>
  </w:style>
  <w:style w:type="paragraph" w:styleId="33">
    <w:name w:val="List 3"/>
    <w:basedOn w:val="a1"/>
    <w:uiPriority w:val="5"/>
    <w:semiHidden/>
    <w:rsid w:val="00477584"/>
    <w:pPr>
      <w:spacing w:after="240"/>
      <w:ind w:left="1080" w:hanging="360"/>
    </w:pPr>
  </w:style>
  <w:style w:type="paragraph" w:styleId="43">
    <w:name w:val="List 4"/>
    <w:basedOn w:val="a1"/>
    <w:uiPriority w:val="5"/>
    <w:semiHidden/>
    <w:rsid w:val="00477584"/>
    <w:pPr>
      <w:spacing w:after="240"/>
      <w:ind w:left="1440" w:hanging="360"/>
    </w:pPr>
  </w:style>
  <w:style w:type="paragraph" w:styleId="53">
    <w:name w:val="List 5"/>
    <w:basedOn w:val="a1"/>
    <w:uiPriority w:val="5"/>
    <w:semiHidden/>
    <w:rsid w:val="00477584"/>
    <w:pPr>
      <w:spacing w:after="240"/>
      <w:ind w:left="1800" w:hanging="360"/>
    </w:pPr>
  </w:style>
  <w:style w:type="paragraph" w:styleId="aff0">
    <w:name w:val="List Continue"/>
    <w:basedOn w:val="a1"/>
    <w:uiPriority w:val="8"/>
    <w:qFormat/>
    <w:rsid w:val="00477584"/>
    <w:pPr>
      <w:spacing w:after="240"/>
      <w:ind w:left="360"/>
    </w:pPr>
  </w:style>
  <w:style w:type="paragraph" w:styleId="2a">
    <w:name w:val="List Continue 2"/>
    <w:basedOn w:val="a1"/>
    <w:uiPriority w:val="8"/>
    <w:qFormat/>
    <w:rsid w:val="00477584"/>
    <w:pPr>
      <w:spacing w:after="240"/>
      <w:ind w:left="720"/>
    </w:pPr>
  </w:style>
  <w:style w:type="paragraph" w:styleId="34">
    <w:name w:val="List Continue 3"/>
    <w:basedOn w:val="a1"/>
    <w:uiPriority w:val="8"/>
    <w:rsid w:val="00477584"/>
    <w:pPr>
      <w:spacing w:after="240"/>
      <w:ind w:left="1080"/>
    </w:pPr>
  </w:style>
  <w:style w:type="paragraph" w:styleId="44">
    <w:name w:val="List Continue 4"/>
    <w:basedOn w:val="a1"/>
    <w:uiPriority w:val="8"/>
    <w:rsid w:val="00477584"/>
    <w:pPr>
      <w:spacing w:after="240"/>
      <w:ind w:left="1440"/>
    </w:pPr>
  </w:style>
  <w:style w:type="paragraph" w:styleId="54">
    <w:name w:val="List Continue 5"/>
    <w:basedOn w:val="a1"/>
    <w:uiPriority w:val="8"/>
    <w:rsid w:val="00477584"/>
    <w:pPr>
      <w:spacing w:after="240"/>
      <w:ind w:left="1800"/>
    </w:pPr>
  </w:style>
  <w:style w:type="paragraph" w:styleId="5">
    <w:name w:val="List Number 5"/>
    <w:basedOn w:val="a1"/>
    <w:uiPriority w:val="7"/>
    <w:rsid w:val="00477584"/>
    <w:pPr>
      <w:numPr>
        <w:ilvl w:val="4"/>
        <w:numId w:val="29"/>
      </w:numPr>
      <w:spacing w:after="240"/>
    </w:pPr>
  </w:style>
  <w:style w:type="character" w:customStyle="1" w:styleId="SubtitleCenteredChar">
    <w:name w:val="Subtitle Centered Char"/>
    <w:basedOn w:val="afe"/>
    <w:link w:val="SubtitleCentered"/>
    <w:uiPriority w:val="11"/>
    <w:rsid w:val="00A6599C"/>
    <w:rPr>
      <w:rFonts w:asciiTheme="majorHAnsi" w:eastAsiaTheme="majorEastAsia" w:hAnsiTheme="majorHAnsi" w:cstheme="majorBidi"/>
      <w:iCs/>
      <w:u w:val="single"/>
    </w:rPr>
  </w:style>
  <w:style w:type="character" w:customStyle="1" w:styleId="afa">
    <w:name w:val="文本块 字符"/>
    <w:basedOn w:val="a2"/>
    <w:link w:val="af9"/>
    <w:uiPriority w:val="2"/>
    <w:rsid w:val="007A7997"/>
    <w:rPr>
      <w:rFonts w:eastAsiaTheme="minorEastAsia"/>
      <w:iCs/>
    </w:rPr>
  </w:style>
  <w:style w:type="paragraph" w:customStyle="1" w:styleId="LetteredParagraphDouble">
    <w:name w:val="Lettered Paragraph Double"/>
    <w:basedOn w:val="a1"/>
    <w:link w:val="LetteredParagraphDoubleChar"/>
    <w:unhideWhenUsed/>
    <w:rsid w:val="000E72A7"/>
    <w:pPr>
      <w:numPr>
        <w:numId w:val="24"/>
      </w:numPr>
      <w:tabs>
        <w:tab w:val="left" w:pos="1800"/>
      </w:tabs>
      <w:spacing w:line="480" w:lineRule="auto"/>
    </w:pPr>
  </w:style>
  <w:style w:type="paragraph" w:customStyle="1" w:styleId="LetteredParagraphSingle">
    <w:name w:val="Lettered Paragraph Single"/>
    <w:basedOn w:val="a1"/>
    <w:link w:val="LetteredParagraphSingleChar"/>
    <w:unhideWhenUsed/>
    <w:rsid w:val="000E72A7"/>
    <w:pPr>
      <w:numPr>
        <w:numId w:val="25"/>
      </w:numPr>
      <w:tabs>
        <w:tab w:val="left" w:pos="1800"/>
      </w:tabs>
      <w:spacing w:after="240"/>
    </w:pPr>
  </w:style>
  <w:style w:type="character" w:customStyle="1" w:styleId="LetteredParagraphDoubleChar">
    <w:name w:val="Lettered Paragraph Double Char"/>
    <w:basedOn w:val="a2"/>
    <w:link w:val="LetteredParagraphDouble"/>
    <w:rsid w:val="000E72A7"/>
  </w:style>
  <w:style w:type="paragraph" w:customStyle="1" w:styleId="NumberedParagraphDouble">
    <w:name w:val="Numbered Paragraph Double"/>
    <w:basedOn w:val="a1"/>
    <w:link w:val="NumberedParagraphDoubleChar"/>
    <w:rsid w:val="000E72A7"/>
    <w:pPr>
      <w:numPr>
        <w:numId w:val="26"/>
      </w:numPr>
      <w:tabs>
        <w:tab w:val="left" w:pos="720"/>
      </w:tabs>
      <w:spacing w:line="480" w:lineRule="auto"/>
    </w:pPr>
  </w:style>
  <w:style w:type="character" w:customStyle="1" w:styleId="LetteredParagraphSingleChar">
    <w:name w:val="Lettered Paragraph Single Char"/>
    <w:basedOn w:val="a2"/>
    <w:link w:val="LetteredParagraphSingle"/>
    <w:rsid w:val="000E72A7"/>
  </w:style>
  <w:style w:type="paragraph" w:customStyle="1" w:styleId="NumberedParagraphSingle">
    <w:name w:val="Numbered Paragraph Single"/>
    <w:basedOn w:val="a1"/>
    <w:link w:val="NumberedParagraphSingleChar"/>
    <w:rsid w:val="000E72A7"/>
    <w:pPr>
      <w:numPr>
        <w:numId w:val="27"/>
      </w:numPr>
      <w:tabs>
        <w:tab w:val="left" w:pos="1800"/>
      </w:tabs>
      <w:spacing w:after="240"/>
    </w:pPr>
  </w:style>
  <w:style w:type="character" w:customStyle="1" w:styleId="NumberedParagraphDoubleChar">
    <w:name w:val="Numbered Paragraph Double Char"/>
    <w:basedOn w:val="a2"/>
    <w:link w:val="NumberedParagraphDouble"/>
    <w:rsid w:val="000E72A7"/>
  </w:style>
  <w:style w:type="paragraph" w:customStyle="1" w:styleId="Re">
    <w:name w:val="Re"/>
    <w:basedOn w:val="a1"/>
    <w:next w:val="af2"/>
    <w:uiPriority w:val="19"/>
    <w:rsid w:val="00B160B0"/>
    <w:pPr>
      <w:tabs>
        <w:tab w:val="left" w:pos="2160"/>
      </w:tabs>
      <w:spacing w:before="240" w:after="240"/>
      <w:ind w:left="2160" w:right="1440" w:hanging="720"/>
      <w:contextualSpacing/>
    </w:pPr>
  </w:style>
  <w:style w:type="character" w:customStyle="1" w:styleId="NumberedParagraphSingleChar">
    <w:name w:val="Numbered Paragraph Single Char"/>
    <w:basedOn w:val="a2"/>
    <w:link w:val="NumberedParagraphSingle"/>
    <w:rsid w:val="000E72A7"/>
  </w:style>
  <w:style w:type="paragraph" w:customStyle="1" w:styleId="TableEnd">
    <w:name w:val="Table End"/>
    <w:basedOn w:val="a1"/>
    <w:uiPriority w:val="19"/>
    <w:rsid w:val="003B49FC"/>
    <w:pPr>
      <w:spacing w:before="60" w:after="180"/>
    </w:pPr>
  </w:style>
  <w:style w:type="paragraph" w:customStyle="1" w:styleId="TableHeading">
    <w:name w:val="Table Heading"/>
    <w:basedOn w:val="a1"/>
    <w:uiPriority w:val="19"/>
    <w:rsid w:val="003B49FC"/>
    <w:pPr>
      <w:keepNext/>
      <w:spacing w:before="240" w:after="60"/>
      <w:jc w:val="center"/>
    </w:pPr>
    <w:rPr>
      <w:b/>
    </w:rPr>
  </w:style>
  <w:style w:type="paragraph" w:customStyle="1" w:styleId="TableText">
    <w:name w:val="Table Text"/>
    <w:basedOn w:val="a1"/>
    <w:uiPriority w:val="19"/>
    <w:rsid w:val="003B49FC"/>
    <w:pPr>
      <w:spacing w:before="60" w:after="60"/>
    </w:pPr>
  </w:style>
  <w:style w:type="paragraph" w:styleId="TOC">
    <w:name w:val="TOC Heading"/>
    <w:basedOn w:val="a1"/>
    <w:next w:val="a1"/>
    <w:uiPriority w:val="39"/>
    <w:semiHidden/>
    <w:unhideWhenUsed/>
    <w:rsid w:val="001B364F"/>
    <w:pPr>
      <w:spacing w:after="240"/>
      <w:contextualSpacing/>
      <w:jc w:val="center"/>
    </w:pPr>
    <w:rPr>
      <w:b/>
    </w:rPr>
  </w:style>
  <w:style w:type="paragraph" w:styleId="TOC1">
    <w:name w:val="toc 1"/>
    <w:basedOn w:val="a1"/>
    <w:next w:val="a1"/>
    <w:uiPriority w:val="39"/>
    <w:semiHidden/>
    <w:rsid w:val="001E0028"/>
    <w:pPr>
      <w:tabs>
        <w:tab w:val="right" w:leader="dot" w:pos="9346"/>
      </w:tabs>
      <w:spacing w:after="240"/>
      <w:ind w:left="720" w:right="720" w:hanging="720"/>
    </w:pPr>
    <w:rPr>
      <w:noProof/>
    </w:rPr>
  </w:style>
  <w:style w:type="paragraph" w:styleId="TOC2">
    <w:name w:val="toc 2"/>
    <w:basedOn w:val="a1"/>
    <w:next w:val="a1"/>
    <w:uiPriority w:val="39"/>
    <w:semiHidden/>
    <w:rsid w:val="001E0028"/>
    <w:pPr>
      <w:tabs>
        <w:tab w:val="right" w:leader="dot" w:pos="9346"/>
      </w:tabs>
      <w:spacing w:after="240"/>
      <w:ind w:left="1440" w:right="720" w:hanging="720"/>
    </w:pPr>
    <w:rPr>
      <w:noProof/>
    </w:rPr>
  </w:style>
  <w:style w:type="paragraph" w:styleId="TOC3">
    <w:name w:val="toc 3"/>
    <w:basedOn w:val="a1"/>
    <w:next w:val="a1"/>
    <w:uiPriority w:val="39"/>
    <w:semiHidden/>
    <w:rsid w:val="001E0028"/>
    <w:pPr>
      <w:tabs>
        <w:tab w:val="right" w:leader="dot" w:pos="9346"/>
      </w:tabs>
      <w:spacing w:after="240"/>
      <w:ind w:left="2160" w:right="720" w:hanging="720"/>
    </w:pPr>
    <w:rPr>
      <w:noProof/>
    </w:rPr>
  </w:style>
  <w:style w:type="paragraph" w:styleId="TOC4">
    <w:name w:val="toc 4"/>
    <w:basedOn w:val="a1"/>
    <w:next w:val="a1"/>
    <w:uiPriority w:val="39"/>
    <w:semiHidden/>
    <w:rsid w:val="001E0028"/>
    <w:pPr>
      <w:tabs>
        <w:tab w:val="right" w:leader="dot" w:pos="9346"/>
      </w:tabs>
      <w:spacing w:after="240"/>
      <w:ind w:left="2880" w:right="720" w:hanging="720"/>
    </w:pPr>
    <w:rPr>
      <w:noProof/>
    </w:rPr>
  </w:style>
  <w:style w:type="paragraph" w:styleId="TOC5">
    <w:name w:val="toc 5"/>
    <w:basedOn w:val="a1"/>
    <w:next w:val="a1"/>
    <w:uiPriority w:val="39"/>
    <w:semiHidden/>
    <w:rsid w:val="001E0028"/>
    <w:pPr>
      <w:tabs>
        <w:tab w:val="right" w:leader="dot" w:pos="9346"/>
      </w:tabs>
      <w:spacing w:after="240"/>
      <w:ind w:left="3600" w:right="720" w:hanging="720"/>
    </w:pPr>
    <w:rPr>
      <w:noProof/>
    </w:rPr>
  </w:style>
  <w:style w:type="paragraph" w:styleId="TOC6">
    <w:name w:val="toc 6"/>
    <w:basedOn w:val="a1"/>
    <w:next w:val="a1"/>
    <w:uiPriority w:val="39"/>
    <w:semiHidden/>
    <w:rsid w:val="001E0028"/>
    <w:pPr>
      <w:tabs>
        <w:tab w:val="right" w:leader="dot" w:pos="9346"/>
      </w:tabs>
      <w:spacing w:after="240"/>
      <w:ind w:left="4320" w:right="720" w:hanging="720"/>
    </w:pPr>
    <w:rPr>
      <w:noProof/>
    </w:rPr>
  </w:style>
  <w:style w:type="paragraph" w:styleId="TOC7">
    <w:name w:val="toc 7"/>
    <w:basedOn w:val="a1"/>
    <w:next w:val="a1"/>
    <w:uiPriority w:val="39"/>
    <w:semiHidden/>
    <w:rsid w:val="001E0028"/>
    <w:pPr>
      <w:tabs>
        <w:tab w:val="right" w:leader="dot" w:pos="9346"/>
      </w:tabs>
      <w:spacing w:after="240"/>
      <w:ind w:left="5040" w:right="720" w:hanging="720"/>
    </w:pPr>
    <w:rPr>
      <w:noProof/>
    </w:rPr>
  </w:style>
  <w:style w:type="paragraph" w:styleId="TOC8">
    <w:name w:val="toc 8"/>
    <w:basedOn w:val="a1"/>
    <w:next w:val="a1"/>
    <w:uiPriority w:val="39"/>
    <w:semiHidden/>
    <w:rsid w:val="001E0028"/>
    <w:pPr>
      <w:tabs>
        <w:tab w:val="right" w:leader="dot" w:pos="9346"/>
      </w:tabs>
      <w:spacing w:after="240"/>
      <w:ind w:left="5760" w:right="720" w:hanging="720"/>
    </w:pPr>
    <w:rPr>
      <w:noProof/>
    </w:rPr>
  </w:style>
  <w:style w:type="paragraph" w:styleId="TOC9">
    <w:name w:val="toc 9"/>
    <w:basedOn w:val="a1"/>
    <w:next w:val="a1"/>
    <w:uiPriority w:val="39"/>
    <w:semiHidden/>
    <w:rsid w:val="008201FD"/>
    <w:pPr>
      <w:tabs>
        <w:tab w:val="right" w:leader="dot" w:pos="9346"/>
      </w:tabs>
      <w:spacing w:after="240"/>
      <w:ind w:left="6480" w:right="720" w:hanging="720"/>
    </w:pPr>
    <w:rPr>
      <w:noProof/>
    </w:rPr>
  </w:style>
  <w:style w:type="paragraph" w:styleId="aff1">
    <w:name w:val="Balloon Text"/>
    <w:basedOn w:val="a1"/>
    <w:link w:val="aff2"/>
    <w:uiPriority w:val="99"/>
    <w:semiHidden/>
    <w:unhideWhenUsed/>
    <w:rsid w:val="00DF3755"/>
    <w:rPr>
      <w:rFonts w:ascii="宋体"/>
      <w:sz w:val="18"/>
      <w:szCs w:val="18"/>
    </w:rPr>
  </w:style>
  <w:style w:type="character" w:customStyle="1" w:styleId="aff2">
    <w:name w:val="批注框文本 字符"/>
    <w:basedOn w:val="a2"/>
    <w:link w:val="aff1"/>
    <w:uiPriority w:val="99"/>
    <w:semiHidden/>
    <w:rsid w:val="00DF3755"/>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ack Text">
      <a:dk1>
        <a:srgbClr val="000000"/>
      </a:dk1>
      <a:lt1>
        <a:srgbClr val="FFFFFF"/>
      </a:lt1>
      <a:dk2>
        <a:srgbClr val="003366"/>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vington]">
      <a:majorFont>
        <a:latin typeface="Times New Roman"/>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imes New Roman"/>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lumMod val="60000"/>
            <a:lumOff val="40000"/>
          </a:schemeClr>
        </a:solidFill>
        <a:ln>
          <a:solidFill>
            <a:schemeClr val="tx2">
              <a:lumMod val="60000"/>
              <a:lumOff val="4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94A1C-0B8D-40BD-8B58-4DB3D8C3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Covington &amp; Burling LLP</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Jennifer</dc:creator>
  <cp:keywords/>
  <dc:description/>
  <cp:lastModifiedBy>vz891</cp:lastModifiedBy>
  <cp:revision>2</cp:revision>
  <cp:lastPrinted>2011-01-17T20:27:00Z</cp:lastPrinted>
  <dcterms:created xsi:type="dcterms:W3CDTF">2020-09-23T02:35:00Z</dcterms:created>
  <dcterms:modified xsi:type="dcterms:W3CDTF">2020-09-23T02:35:00Z</dcterms:modified>
</cp:coreProperties>
</file>